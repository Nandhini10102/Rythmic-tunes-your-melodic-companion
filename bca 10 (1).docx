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905CE">
      <w:pPr>
        <w:pStyle w:val="8"/>
      </w:pPr>
      <w:r>
        <w:t>RYTHIMIC</w:t>
      </w:r>
      <w:r>
        <w:rPr>
          <w:spacing w:val="-26"/>
        </w:rPr>
        <w:t xml:space="preserve"> </w:t>
      </w:r>
      <w:r>
        <w:rPr>
          <w:spacing w:val="-2"/>
        </w:rPr>
        <w:t>TUNES(REACT)</w:t>
      </w:r>
    </w:p>
    <w:p w14:paraId="57356544">
      <w:pPr>
        <w:spacing w:before="104"/>
        <w:ind w:left="2915" w:right="0" w:firstLine="0"/>
        <w:jc w:val="left"/>
        <w:rPr>
          <w:rFonts w:ascii="Cambria"/>
          <w:sz w:val="32"/>
        </w:rPr>
      </w:pPr>
      <w:r>
        <w:rPr>
          <w:rFonts w:ascii="Cambria"/>
          <w:sz w:val="32"/>
        </w:rPr>
        <w:t>(Music</w:t>
      </w:r>
      <w:r>
        <w:rPr>
          <w:rFonts w:ascii="Cambria"/>
          <w:spacing w:val="-7"/>
          <w:sz w:val="32"/>
        </w:rPr>
        <w:t xml:space="preserve"> </w:t>
      </w:r>
      <w:r>
        <w:rPr>
          <w:rFonts w:ascii="Cambria"/>
          <w:sz w:val="32"/>
        </w:rPr>
        <w:t>Streaming</w:t>
      </w:r>
      <w:r>
        <w:rPr>
          <w:rFonts w:ascii="Cambria"/>
          <w:spacing w:val="-13"/>
          <w:sz w:val="32"/>
        </w:rPr>
        <w:t xml:space="preserve"> </w:t>
      </w:r>
      <w:r>
        <w:rPr>
          <w:rFonts w:ascii="Cambria"/>
          <w:spacing w:val="-2"/>
          <w:sz w:val="32"/>
        </w:rPr>
        <w:t>Application)</w:t>
      </w:r>
    </w:p>
    <w:p w14:paraId="53CEBDF7">
      <w:pPr>
        <w:pStyle w:val="7"/>
        <w:spacing w:before="210"/>
        <w:rPr>
          <w:rFonts w:ascii="Cambria"/>
          <w:sz w:val="32"/>
        </w:rPr>
      </w:pPr>
    </w:p>
    <w:p w14:paraId="1D6EDD2D">
      <w:pPr>
        <w:pStyle w:val="2"/>
        <w:ind w:left="895" w:right="174"/>
        <w:jc w:val="center"/>
        <w:rPr>
          <w:rFonts w:hint="default"/>
          <w:lang w:val="en-US"/>
        </w:rPr>
      </w:pP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3"/>
        </w:rPr>
        <w:t xml:space="preserve"> </w:t>
      </w:r>
      <w:r>
        <w:rPr>
          <w:spacing w:val="-2"/>
        </w:rPr>
        <w:t>SWTID</w:t>
      </w:r>
      <w:r>
        <w:rPr>
          <w:rFonts w:hint="default"/>
          <w:spacing w:val="-2"/>
          <w:lang w:val="en-US"/>
        </w:rPr>
        <w:t>1741161113154462</w:t>
      </w:r>
    </w:p>
    <w:p w14:paraId="3060397C">
      <w:pPr>
        <w:pStyle w:val="7"/>
        <w:rPr>
          <w:rFonts w:ascii="Cambria"/>
          <w:b/>
          <w:sz w:val="36"/>
        </w:rPr>
      </w:pPr>
    </w:p>
    <w:p w14:paraId="23CE379A">
      <w:pPr>
        <w:pStyle w:val="7"/>
        <w:spacing w:before="295"/>
        <w:rPr>
          <w:rFonts w:ascii="Cambria"/>
          <w:b/>
          <w:sz w:val="36"/>
        </w:rPr>
      </w:pPr>
    </w:p>
    <w:p w14:paraId="37E7DBF1">
      <w:pPr>
        <w:spacing w:before="0"/>
        <w:ind w:left="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Team</w:t>
      </w:r>
      <w:r>
        <w:rPr>
          <w:rFonts w:ascii="Cambria"/>
          <w:b/>
          <w:spacing w:val="1"/>
          <w:sz w:val="36"/>
        </w:rPr>
        <w:t xml:space="preserve"> </w:t>
      </w:r>
      <w:r>
        <w:rPr>
          <w:rFonts w:ascii="Cambria"/>
          <w:b/>
          <w:spacing w:val="-2"/>
          <w:sz w:val="36"/>
        </w:rPr>
        <w:t>Leader:</w:t>
      </w:r>
    </w:p>
    <w:p w14:paraId="53F59327">
      <w:pPr>
        <w:spacing w:before="163" w:line="348" w:lineRule="auto"/>
        <w:ind w:left="2881" w:right="2146" w:firstLine="72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NANDHINI S</w:t>
      </w:r>
    </w:p>
    <w:p w14:paraId="3FDFF488">
      <w:pPr>
        <w:spacing w:before="163" w:line="348" w:lineRule="auto"/>
        <w:ind w:right="2146" w:firstLine="3360" w:firstLineChars="1050"/>
        <w:jc w:val="left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nnandhinisundhar@gmail.com</w:t>
      </w:r>
    </w:p>
    <w:p w14:paraId="38F3C56C">
      <w:pPr>
        <w:pStyle w:val="7"/>
        <w:spacing w:before="118"/>
        <w:rPr>
          <w:rFonts w:ascii="Cambria"/>
          <w:sz w:val="36"/>
        </w:rPr>
      </w:pPr>
    </w:p>
    <w:p w14:paraId="29F3751C">
      <w:pPr>
        <w:pStyle w:val="2"/>
      </w:pP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073EBDC0">
      <w:pPr>
        <w:spacing w:before="163" w:line="348" w:lineRule="auto"/>
        <w:ind w:left="2881" w:right="2146" w:firstLine="720"/>
        <w:jc w:val="left"/>
        <w:rPr>
          <w:rFonts w:hint="default"/>
          <w:sz w:val="36"/>
          <w:szCs w:val="36"/>
          <w:lang w:val="en-US"/>
        </w:rPr>
      </w:pPr>
    </w:p>
    <w:p w14:paraId="24663B25">
      <w:pPr>
        <w:spacing w:before="163" w:line="348" w:lineRule="auto"/>
        <w:ind w:left="2881" w:right="2146" w:firstLine="720"/>
        <w:jc w:val="left"/>
        <w:rPr>
          <w:rFonts w:hint="default"/>
          <w:sz w:val="36"/>
          <w:szCs w:val="36"/>
          <w:lang w:val="en-US"/>
        </w:rPr>
      </w:pPr>
      <w:bookmarkStart w:id="11" w:name="_GoBack"/>
      <w:bookmarkEnd w:id="11"/>
      <w:r>
        <w:rPr>
          <w:rFonts w:hint="default"/>
          <w:sz w:val="36"/>
          <w:szCs w:val="36"/>
          <w:lang w:val="en-US"/>
        </w:rPr>
        <w:t>Roshini S</w:t>
      </w:r>
    </w:p>
    <w:p w14:paraId="2A6C328F">
      <w:pPr>
        <w:spacing w:before="163" w:line="348" w:lineRule="auto"/>
        <w:ind w:right="2146" w:firstLine="2880" w:firstLineChars="900"/>
        <w:jc w:val="left"/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>sroshini2004@gmail.com</w:t>
      </w:r>
    </w:p>
    <w:p w14:paraId="08086735">
      <w:pPr>
        <w:pStyle w:val="7"/>
        <w:spacing w:before="155"/>
        <w:rPr>
          <w:rFonts w:ascii="Cambria"/>
          <w:sz w:val="32"/>
        </w:rPr>
      </w:pPr>
    </w:p>
    <w:p w14:paraId="6A6B5B85">
      <w:pPr>
        <w:spacing w:before="0" w:line="348" w:lineRule="auto"/>
        <w:ind w:left="2881" w:right="2146" w:firstLine="720"/>
        <w:jc w:val="left"/>
        <w:rPr>
          <w:rFonts w:ascii="Cambria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Sujatha M</w:t>
      </w:r>
    </w:p>
    <w:p w14:paraId="58369EC6">
      <w:pPr>
        <w:pStyle w:val="7"/>
        <w:spacing w:before="155"/>
        <w:ind w:firstLine="2880" w:firstLineChars="900"/>
        <w:rPr>
          <w:rFonts w:ascii="Cambria"/>
          <w:color w:val="0000FF"/>
          <w:sz w:val="32"/>
        </w:rPr>
      </w:pPr>
      <w:r>
        <w:rPr>
          <w:rFonts w:hint="default" w:ascii="Cambria"/>
          <w:color w:val="0000FF"/>
          <w:sz w:val="32"/>
        </w:rPr>
        <w:t>sujatha.murugan.0605@gmail.com</w:t>
      </w:r>
    </w:p>
    <w:p w14:paraId="5AACCBAD">
      <w:pPr>
        <w:spacing w:before="0" w:line="348" w:lineRule="auto"/>
        <w:ind w:left="2881" w:right="0" w:firstLine="720"/>
        <w:jc w:val="left"/>
        <w:rPr>
          <w:rFonts w:ascii="Cambria"/>
          <w:sz w:val="32"/>
        </w:rPr>
      </w:pPr>
    </w:p>
    <w:p w14:paraId="188701EA">
      <w:pPr>
        <w:spacing w:before="0" w:line="348" w:lineRule="auto"/>
        <w:ind w:left="2881" w:right="0" w:firstLine="720"/>
        <w:jc w:val="left"/>
        <w:rPr>
          <w:rFonts w:ascii="Cambria"/>
          <w:sz w:val="32"/>
        </w:rPr>
      </w:pPr>
    </w:p>
    <w:p w14:paraId="611D516D">
      <w:pPr>
        <w:spacing w:before="0" w:line="348" w:lineRule="auto"/>
        <w:ind w:left="2881" w:right="0" w:firstLine="720"/>
        <w:jc w:val="left"/>
        <w:rPr>
          <w:rFonts w:hint="default" w:ascii="Cambria"/>
          <w:sz w:val="36"/>
          <w:szCs w:val="36"/>
          <w:lang w:val="en-US"/>
        </w:rPr>
      </w:pPr>
      <w:r>
        <w:rPr>
          <w:rFonts w:hint="default" w:ascii="Cambria"/>
          <w:sz w:val="36"/>
          <w:szCs w:val="36"/>
          <w:lang w:val="en-US"/>
        </w:rPr>
        <w:t>Keerthana S</w:t>
      </w:r>
    </w:p>
    <w:p w14:paraId="7134D852">
      <w:pPr>
        <w:spacing w:before="0" w:line="348" w:lineRule="auto"/>
        <w:ind w:right="0" w:firstLine="2880" w:firstLineChars="900"/>
        <w:jc w:val="left"/>
        <w:rPr>
          <w:rFonts w:hint="default" w:ascii="Cambria"/>
          <w:color w:val="0000FF"/>
          <w:sz w:val="32"/>
          <w:szCs w:val="22"/>
          <w:lang w:val="en-US"/>
        </w:rPr>
      </w:pPr>
      <w:r>
        <w:rPr>
          <w:rFonts w:hint="default" w:ascii="Cambria"/>
          <w:color w:val="0000FF"/>
          <w:sz w:val="32"/>
          <w:szCs w:val="22"/>
          <w:lang w:val="en-US"/>
        </w:rPr>
        <w:t>keerthana.sivakumar.2506@gmail.com</w:t>
      </w:r>
    </w:p>
    <w:p w14:paraId="61133D61">
      <w:pPr>
        <w:spacing w:after="0" w:line="348" w:lineRule="auto"/>
        <w:jc w:val="left"/>
        <w:rPr>
          <w:rFonts w:ascii="Cambria"/>
          <w:color w:val="0000FF"/>
          <w:sz w:val="32"/>
          <w:szCs w:val="22"/>
        </w:rPr>
        <w:sectPr>
          <w:type w:val="continuous"/>
          <w:pgSz w:w="12240" w:h="15840"/>
          <w:pgMar w:top="1820" w:right="1080" w:bottom="280" w:left="1440" w:header="720" w:footer="720" w:gutter="0"/>
          <w:cols w:space="720" w:num="1"/>
        </w:sectPr>
      </w:pPr>
    </w:p>
    <w:p w14:paraId="12CCEA37">
      <w:pPr>
        <w:pStyle w:val="3"/>
        <w:spacing w:before="78"/>
      </w:pPr>
      <w:bookmarkStart w:id="0" w:name="Introduction:-"/>
      <w:bookmarkEnd w:id="0"/>
      <w:r>
        <w:rPr>
          <w:spacing w:val="-2"/>
        </w:rPr>
        <w:t>Introduction:-</w:t>
      </w:r>
    </w:p>
    <w:p w14:paraId="6A0BE000">
      <w:pPr>
        <w:pStyle w:val="7"/>
        <w:spacing w:before="61" w:line="276" w:lineRule="auto"/>
        <w:ind w:right="360"/>
        <w:jc w:val="both"/>
      </w:pPr>
      <w:r>
        <w:t xml:space="preserve">Welcome to the future of musical indulgence – anunparalleledaudioexperienceawaits you with our cutting-edge Music Streaming Application, meticulously crafted using the power of React.js. Seamlessly blending innovation with user-centric design, our application is set to redefinehowyouinteractwithandimmerseyourselfintheworldof </w:t>
      </w:r>
      <w:r>
        <w:rPr>
          <w:spacing w:val="-2"/>
        </w:rPr>
        <w:t>music.</w:t>
      </w:r>
    </w:p>
    <w:p w14:paraId="023E4859">
      <w:pPr>
        <w:pStyle w:val="7"/>
        <w:spacing w:before="201" w:line="276" w:lineRule="auto"/>
        <w:ind w:right="357"/>
        <w:jc w:val="both"/>
      </w:pPr>
      <w:r>
        <w:t>Designed for the modern music enthusiast, our React-based Music Streaming Application offers a harmonious fusion of robust functionality and an intuitive user interface. From discovering the latest chart-toppers to rediscovering timeless classics, our platform ensures</w:t>
      </w:r>
      <w:r>
        <w:rPr>
          <w:spacing w:val="-2"/>
        </w:rPr>
        <w:t xml:space="preserve"> </w:t>
      </w:r>
      <w:r>
        <w:t>an all-encompassing musical</w:t>
      </w:r>
      <w:r>
        <w:rPr>
          <w:spacing w:val="-4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taste.</w:t>
      </w:r>
    </w:p>
    <w:p w14:paraId="374D5024">
      <w:pPr>
        <w:pStyle w:val="7"/>
        <w:spacing w:before="201" w:line="276" w:lineRule="auto"/>
        <w:ind w:right="358"/>
        <w:jc w:val="both"/>
      </w:pPr>
      <w:r>
        <w:t>The heart of our Music Streaming Application lies in React, a dynamic and feature-rich JavaScript library. Immerse yourself in a visually stunning and interactive interface, where every click, scroll, and playlist creation feels like a musical revelation. Whether you're on a desktop, tablet, or smartphone, our responsive design ensures a consistent and enjoyable experience across all devices.</w:t>
      </w:r>
    </w:p>
    <w:p w14:paraId="51F766E2">
      <w:pPr>
        <w:pStyle w:val="7"/>
        <w:spacing w:before="201" w:line="276" w:lineRule="auto"/>
        <w:ind w:right="369"/>
        <w:jc w:val="both"/>
      </w:pPr>
      <w:r>
        <w:t>Say goodbye to the limitations of traditional music listening and welcome a world of possibilities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 React-based</w:t>
      </w:r>
      <w:r>
        <w:rPr>
          <w:spacing w:val="-4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us 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journeyas we transform the way you connect with and savor the universal language of music. Get 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elevate your auditory</w:t>
      </w:r>
      <w:r>
        <w:rPr>
          <w:spacing w:val="-2"/>
        </w:rPr>
        <w:t xml:space="preserve"> </w:t>
      </w:r>
      <w:r>
        <w:t>experience – it's</w:t>
      </w:r>
      <w:r>
        <w:rPr>
          <w:spacing w:val="-1"/>
        </w:rPr>
        <w:t xml:space="preserve"> </w:t>
      </w:r>
      <w:r>
        <w:t>time to press</w:t>
      </w:r>
      <w:r>
        <w:rPr>
          <w:spacing w:val="-1"/>
        </w:rPr>
        <w:t xml:space="preserve"> </w:t>
      </w:r>
      <w:r>
        <w:t>play on</w:t>
      </w:r>
      <w:r>
        <w:rPr>
          <w:spacing w:val="-2"/>
        </w:rPr>
        <w:t xml:space="preserve"> </w:t>
      </w:r>
      <w:r>
        <w:t>a new era of</w:t>
      </w:r>
      <w:r>
        <w:rPr>
          <w:spacing w:val="-2"/>
        </w:rPr>
        <w:t xml:space="preserve"> </w:t>
      </w:r>
      <w:r>
        <w:t xml:space="preserve">music </w:t>
      </w:r>
      <w:r>
        <w:rPr>
          <w:spacing w:val="-2"/>
        </w:rPr>
        <w:t>streaming.</w:t>
      </w:r>
    </w:p>
    <w:p w14:paraId="1D322765">
      <w:pPr>
        <w:pStyle w:val="7"/>
      </w:pPr>
    </w:p>
    <w:p w14:paraId="6E7BEA09">
      <w:pPr>
        <w:pStyle w:val="7"/>
      </w:pPr>
    </w:p>
    <w:p w14:paraId="4FB212FC">
      <w:pPr>
        <w:pStyle w:val="7"/>
        <w:spacing w:before="115"/>
      </w:pPr>
    </w:p>
    <w:p w14:paraId="37904FC4">
      <w:pPr>
        <w:pStyle w:val="3"/>
      </w:pPr>
      <w:bookmarkStart w:id="1" w:name="Scenario-BasedIntro:-"/>
      <w:bookmarkEnd w:id="1"/>
      <w:r>
        <w:rPr>
          <w:spacing w:val="-2"/>
        </w:rPr>
        <w:t>Scenario-BasedIntro:-</w:t>
      </w:r>
    </w:p>
    <w:p w14:paraId="3DAF43A6">
      <w:pPr>
        <w:pStyle w:val="7"/>
        <w:spacing w:before="286"/>
        <w:ind w:right="357"/>
      </w:pPr>
      <w:r>
        <w:t>Imaginesteppingontoabustlingcitystreet,thesoundsofcarshonking,peoplechatting, and street performers playing in</w:t>
      </w:r>
      <w:r>
        <w:rPr>
          <w:spacing w:val="-2"/>
        </w:rPr>
        <w:t xml:space="preserve"> </w:t>
      </w:r>
      <w:r>
        <w:t>the background. You're on your way</w:t>
      </w:r>
      <w:r>
        <w:rPr>
          <w:spacing w:val="-3"/>
        </w:rPr>
        <w:t xml:space="preserve"> </w:t>
      </w:r>
      <w:r>
        <w:t>to work,</w:t>
      </w:r>
      <w:r>
        <w:rPr>
          <w:spacing w:val="-3"/>
        </w:rPr>
        <w:t xml:space="preserve"> </w:t>
      </w:r>
      <w:r>
        <w:t>and you need 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elevate your</w:t>
      </w:r>
      <w:r>
        <w:rPr>
          <w:spacing w:val="-4"/>
        </w:rPr>
        <w:t xml:space="preserve"> </w:t>
      </w:r>
      <w:r>
        <w:t>mood.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your phone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your favorite music streaming app, "RythimicTunes.</w:t>
      </w:r>
    </w:p>
    <w:p w14:paraId="789AE7E7">
      <w:pPr>
        <w:pStyle w:val="7"/>
        <w:spacing w:after="0"/>
        <w:sectPr>
          <w:pgSz w:w="12240" w:h="15840"/>
          <w:pgMar w:top="1740" w:right="1080" w:bottom="280" w:left="1440" w:header="720" w:footer="720" w:gutter="0"/>
          <w:cols w:space="720" w:num="1"/>
        </w:sectPr>
      </w:pPr>
    </w:p>
    <w:p w14:paraId="542CD3CF">
      <w:pPr>
        <w:pStyle w:val="7"/>
        <w:spacing w:before="22"/>
        <w:ind w:right="357"/>
      </w:pPr>
      <w:r>
        <w:t>Withjustafewtaps,you'retransportedtoaworldofmusictailoredtoyourtastes.As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walk, the app’s smart playlist kicks in, starting with an upbeat pop song that gets your feet tapping. As you board the train, the music shifts to a relaxing indie track, perfectly matching your need to unwind during the commute.</w:t>
      </w:r>
    </w:p>
    <w:p w14:paraId="68AD2D5F">
      <w:pPr>
        <w:pStyle w:val="3"/>
        <w:spacing w:before="282"/>
        <w:rPr>
          <w:rFonts w:ascii="Calibri"/>
        </w:rPr>
      </w:pPr>
      <w:bookmarkStart w:id="2" w:name="TargetAudience:-"/>
      <w:bookmarkEnd w:id="2"/>
      <w:r>
        <w:rPr>
          <w:rFonts w:ascii="Calibri"/>
          <w:spacing w:val="-2"/>
        </w:rPr>
        <w:t>TargetAudience:-</w:t>
      </w:r>
    </w:p>
    <w:p w14:paraId="6253579E">
      <w:pPr>
        <w:pStyle w:val="7"/>
        <w:spacing w:before="257"/>
      </w:pPr>
      <w:r>
        <w:rPr>
          <w:spacing w:val="-2"/>
        </w:rPr>
        <w:t>MusicStreamingisdesignedforadiverseaudience,including:</w:t>
      </w:r>
    </w:p>
    <w:p w14:paraId="29C7F70E">
      <w:pPr>
        <w:pStyle w:val="10"/>
        <w:numPr>
          <w:ilvl w:val="0"/>
          <w:numId w:val="1"/>
        </w:numPr>
        <w:tabs>
          <w:tab w:val="left" w:pos="721"/>
        </w:tabs>
        <w:spacing w:before="249" w:after="0" w:line="256" w:lineRule="auto"/>
        <w:ind w:left="721" w:right="446" w:hanging="361"/>
        <w:jc w:val="left"/>
        <w:rPr>
          <w:sz w:val="26"/>
        </w:rPr>
      </w:pPr>
      <w:r>
        <w:rPr>
          <w:b/>
          <w:spacing w:val="-2"/>
          <w:sz w:val="26"/>
        </w:rPr>
        <w:t>MusicEnthusiasts:</w:t>
      </w:r>
      <w:r>
        <w:rPr>
          <w:spacing w:val="-2"/>
          <w:sz w:val="26"/>
        </w:rPr>
        <w:t xml:space="preserve">PeoplepassionateaboutenjoyingandlisteningMusicThrough out </w:t>
      </w:r>
      <w:r>
        <w:rPr>
          <w:sz w:val="26"/>
        </w:rPr>
        <w:t>there free time to relax themselves.</w:t>
      </w:r>
    </w:p>
    <w:p w14:paraId="6BFF28F9">
      <w:pPr>
        <w:pStyle w:val="3"/>
        <w:spacing w:before="166"/>
        <w:rPr>
          <w:rFonts w:ascii="Calibri"/>
        </w:rPr>
      </w:pPr>
      <w:bookmarkStart w:id="3" w:name="ProjectGoalsandObjectives:-"/>
      <w:bookmarkEnd w:id="3"/>
      <w:r>
        <w:rPr>
          <w:rFonts w:ascii="Calibri"/>
          <w:spacing w:val="-2"/>
        </w:rPr>
        <w:t>ProjectGoalsandObjectives:-</w:t>
      </w:r>
    </w:p>
    <w:p w14:paraId="2A1274DF">
      <w:pPr>
        <w:pStyle w:val="7"/>
        <w:spacing w:before="258" w:line="276" w:lineRule="auto"/>
        <w:ind w:right="370"/>
        <w:jc w:val="both"/>
      </w:pPr>
      <w:r>
        <w:t>The primary goal of Music Streaming is to provide a seamless platform for music enthusiasts, enjoying, and sharing diverse musical experiences. Our objectives include:</w:t>
      </w:r>
    </w:p>
    <w:p w14:paraId="12A96CEF">
      <w:pPr>
        <w:pStyle w:val="7"/>
        <w:spacing w:before="201" w:line="276" w:lineRule="auto"/>
        <w:ind w:right="380"/>
        <w:jc w:val="both"/>
      </w:pPr>
      <w:r>
        <w:rPr>
          <w:b/>
        </w:rPr>
        <w:t xml:space="preserve">User-Friendly Interface: </w:t>
      </w:r>
      <w:r>
        <w:t>Develop an intuitive interface that allows users to effortlessly explore, save, and share their favorite music tracks and playlists.</w:t>
      </w:r>
    </w:p>
    <w:p w14:paraId="5701AD09">
      <w:pPr>
        <w:spacing w:before="202" w:line="271" w:lineRule="auto"/>
        <w:ind w:left="0" w:right="364" w:firstLine="0"/>
        <w:jc w:val="both"/>
        <w:rPr>
          <w:sz w:val="26"/>
        </w:rPr>
      </w:pPr>
      <w:r>
        <w:rPr>
          <w:b/>
          <w:sz w:val="26"/>
        </w:rPr>
        <w:t xml:space="preserve">Comprehensive Music Streaming: </w:t>
      </w:r>
      <w:r>
        <w:rPr>
          <w:sz w:val="26"/>
        </w:rPr>
        <w:t>Provide robust features for organizing and managing music content, including advanced search options for easy discovery.</w:t>
      </w:r>
    </w:p>
    <w:p w14:paraId="6A42E62F">
      <w:pPr>
        <w:pStyle w:val="7"/>
        <w:spacing w:before="214" w:line="273" w:lineRule="auto"/>
        <w:ind w:right="364"/>
        <w:jc w:val="both"/>
      </w:pPr>
      <w:r>
        <w:rPr>
          <w:b/>
        </w:rPr>
        <w:t xml:space="preserve">Modern Tech Stack: </w:t>
      </w:r>
      <w:r>
        <w:t>Harness cutting-edge web development technologies, such as React.js, to ensure an efficient and enjoyable user experience while navigating and interacting with the music streaming application.</w:t>
      </w:r>
    </w:p>
    <w:p w14:paraId="6437B943">
      <w:pPr>
        <w:pStyle w:val="7"/>
      </w:pPr>
    </w:p>
    <w:p w14:paraId="2505F54A">
      <w:pPr>
        <w:pStyle w:val="7"/>
        <w:spacing w:before="134"/>
      </w:pPr>
    </w:p>
    <w:p w14:paraId="6F7C04EF">
      <w:pPr>
        <w:pStyle w:val="2"/>
      </w:pPr>
      <w:r>
        <w:rPr>
          <w:spacing w:val="-2"/>
        </w:rPr>
        <w:t>KeyFeatures:-</w:t>
      </w:r>
    </w:p>
    <w:p w14:paraId="313427D6">
      <w:pPr>
        <w:pStyle w:val="7"/>
        <w:tabs>
          <w:tab w:val="left" w:pos="720"/>
        </w:tabs>
        <w:spacing w:before="264"/>
        <w:ind w:left="721" w:right="696" w:hanging="361"/>
      </w:pPr>
      <w:r>
        <w:rPr>
          <w:spacing w:val="-10"/>
        </w:rPr>
        <w:t>?</w:t>
      </w:r>
      <w:r>
        <w:tab/>
      </w:r>
      <w:r>
        <w:rPr>
          <w:b/>
        </w:rPr>
        <w:t>Song</w:t>
      </w:r>
      <w:r>
        <w:rPr>
          <w:b/>
          <w:spacing w:val="-7"/>
        </w:rPr>
        <w:t xml:space="preserve"> </w:t>
      </w:r>
      <w:r>
        <w:rPr>
          <w:b/>
        </w:rPr>
        <w:t>Listings:</w:t>
      </w:r>
      <w:r>
        <w:rPr>
          <w:b/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songswithdetailssuchas title, artist, genre, and release date.</w:t>
      </w:r>
    </w:p>
    <w:p w14:paraId="7687E364">
      <w:pPr>
        <w:pStyle w:val="7"/>
        <w:tabs>
          <w:tab w:val="left" w:pos="720"/>
        </w:tabs>
        <w:spacing w:before="3"/>
        <w:ind w:left="721" w:right="1396" w:hanging="361"/>
      </w:pPr>
      <w:r>
        <w:rPr>
          <w:spacing w:val="-10"/>
        </w:rPr>
        <w:t>?</w:t>
      </w:r>
      <w:r>
        <w:tab/>
      </w:r>
      <w:r>
        <w:rPr>
          <w:b/>
          <w:spacing w:val="-2"/>
        </w:rPr>
        <w:t>PlaylistCreation:</w:t>
      </w:r>
      <w:r>
        <w:rPr>
          <w:spacing w:val="-2"/>
        </w:rPr>
        <w:t xml:space="preserve">Empoweruserstocreatepersonalizedplaylists,addingand </w:t>
      </w:r>
      <w:r>
        <w:t>organizing songs based on their preferences.</w:t>
      </w:r>
    </w:p>
    <w:p w14:paraId="7B4ECD63">
      <w:pPr>
        <w:pStyle w:val="7"/>
        <w:tabs>
          <w:tab w:val="left" w:pos="720"/>
        </w:tabs>
        <w:ind w:left="721" w:right="577" w:hanging="361"/>
      </w:pPr>
      <w:r>
        <w:rPr>
          <w:spacing w:val="-10"/>
        </w:rPr>
        <w:t>?</w:t>
      </w:r>
      <w:r>
        <w:tab/>
      </w:r>
      <w:r>
        <w:rPr>
          <w:b/>
        </w:rPr>
        <w:t>Playback</w:t>
      </w:r>
      <w:r>
        <w:rPr>
          <w:b/>
          <w:spacing w:val="-8"/>
        </w:rPr>
        <w:t xml:space="preserve"> </w:t>
      </w:r>
      <w:r>
        <w:rPr>
          <w:b/>
        </w:rPr>
        <w:t>Control:</w:t>
      </w:r>
      <w:r>
        <w:t>Implement</w:t>
      </w:r>
      <w:r>
        <w:rPr>
          <w:spacing w:val="-9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playback</w:t>
      </w:r>
      <w:r>
        <w:rPr>
          <w:spacing w:val="-6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users to play, pause, skip, and adjust volume during music playback.</w:t>
      </w:r>
    </w:p>
    <w:p w14:paraId="56B111DF">
      <w:pPr>
        <w:pStyle w:val="7"/>
        <w:tabs>
          <w:tab w:val="left" w:pos="720"/>
        </w:tabs>
        <w:ind w:left="721" w:right="569" w:hanging="361"/>
      </w:pPr>
      <w:r>
        <w:rPr>
          <w:spacing w:val="-10"/>
        </w:rPr>
        <w:t>?</w:t>
      </w:r>
      <w:r>
        <w:tab/>
      </w:r>
      <w:r>
        <w:rPr>
          <w:b/>
        </w:rPr>
        <w:t>Offline</w:t>
      </w:r>
      <w:r>
        <w:rPr>
          <w:b/>
          <w:spacing w:val="-7"/>
        </w:rPr>
        <w:t xml:space="preserve"> </w:t>
      </w:r>
      <w:r>
        <w:rPr>
          <w:b/>
        </w:rPr>
        <w:t xml:space="preserve">Listening: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offline</w:t>
      </w:r>
      <w:r>
        <w:rPr>
          <w:spacing w:val="-5"/>
        </w:rPr>
        <w:t xml:space="preserve"> </w:t>
      </w:r>
      <w:r>
        <w:t>listening,</w:t>
      </w:r>
      <w:r>
        <w:rPr>
          <w:spacing w:val="-8"/>
        </w:rPr>
        <w:t xml:space="preserve"> </w:t>
      </w:r>
      <w:r>
        <w:t>enhancing the app's accessibility and convenience.</w:t>
      </w:r>
    </w:p>
    <w:p w14:paraId="139D7B0D">
      <w:pPr>
        <w:pStyle w:val="7"/>
        <w:tabs>
          <w:tab w:val="left" w:pos="720"/>
        </w:tabs>
        <w:ind w:left="721" w:right="614" w:hanging="361"/>
      </w:pPr>
      <w:r>
        <w:rPr>
          <w:spacing w:val="-10"/>
        </w:rPr>
        <w:t>?</w:t>
      </w:r>
      <w:r>
        <w:tab/>
      </w:r>
      <w:r>
        <w:rPr>
          <w:b/>
        </w:rPr>
        <w:t>Search</w:t>
      </w:r>
      <w:r>
        <w:rPr>
          <w:b/>
          <w:spacing w:val="-7"/>
        </w:rPr>
        <w:t xml:space="preserve"> </w:t>
      </w:r>
      <w:r>
        <w:rPr>
          <w:b/>
        </w:rPr>
        <w:t>Functionality:</w:t>
      </w:r>
      <w:r>
        <w:rPr>
          <w:b/>
          <w:spacing w:val="-3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find specific songs, artists, or albums within the app.</w:t>
      </w:r>
    </w:p>
    <w:p w14:paraId="650EB088">
      <w:pPr>
        <w:pStyle w:val="7"/>
        <w:spacing w:after="0"/>
        <w:sectPr>
          <w:pgSz w:w="12240" w:h="15840"/>
          <w:pgMar w:top="1420" w:right="1080" w:bottom="280" w:left="1440" w:header="720" w:footer="720" w:gutter="0"/>
          <w:cols w:space="720" w:num="1"/>
        </w:sectPr>
      </w:pPr>
    </w:p>
    <w:p w14:paraId="2AA64081">
      <w:pPr>
        <w:pStyle w:val="3"/>
        <w:spacing w:before="78"/>
        <w:rPr>
          <w:b w:val="0"/>
        </w:rPr>
      </w:pPr>
      <w:bookmarkStart w:id="4" w:name="PRE-REQUISITES:-"/>
      <w:bookmarkEnd w:id="4"/>
      <w:r>
        <w:rPr>
          <w:spacing w:val="-2"/>
        </w:rPr>
        <w:t>PRE-REQUISITES</w:t>
      </w:r>
      <w:r>
        <w:rPr>
          <w:b w:val="0"/>
          <w:spacing w:val="-2"/>
        </w:rPr>
        <w:t>:-</w:t>
      </w:r>
    </w:p>
    <w:p w14:paraId="10C71ADD">
      <w:pPr>
        <w:pStyle w:val="7"/>
        <w:spacing w:before="258"/>
      </w:pPr>
      <w:r>
        <w:rPr>
          <w:spacing w:val="-2"/>
        </w:rPr>
        <w:t>HerearethekeyprerequisitesfordevelopingafrontendapplicationusingReact.js:</w:t>
      </w:r>
    </w:p>
    <w:p w14:paraId="6C29F1FA">
      <w:pPr>
        <w:pStyle w:val="4"/>
        <w:tabs>
          <w:tab w:val="left" w:pos="720"/>
        </w:tabs>
        <w:spacing w:before="249"/>
        <w:ind w:firstLine="0"/>
        <w:rPr>
          <w:b w:val="0"/>
        </w:rPr>
      </w:pPr>
      <w:bookmarkStart w:id="5" w:name="? Node.jsandnpm:"/>
      <w:bookmarkEnd w:id="5"/>
      <w:r>
        <w:rPr>
          <w:b w:val="0"/>
          <w:spacing w:val="-10"/>
        </w:rPr>
        <w:t>?</w:t>
      </w:r>
      <w:r>
        <w:rPr>
          <w:b w:val="0"/>
        </w:rPr>
        <w:tab/>
      </w:r>
      <w:r>
        <w:rPr>
          <w:spacing w:val="-2"/>
        </w:rPr>
        <w:t>Node.jsandnpm</w:t>
      </w:r>
      <w:r>
        <w:rPr>
          <w:b w:val="0"/>
          <w:spacing w:val="-2"/>
        </w:rPr>
        <w:t>:</w:t>
      </w:r>
    </w:p>
    <w:p w14:paraId="72577DF3">
      <w:pPr>
        <w:pStyle w:val="7"/>
        <w:spacing w:before="187" w:line="276" w:lineRule="auto"/>
        <w:ind w:left="721" w:right="369"/>
        <w:jc w:val="both"/>
      </w:pPr>
      <w:r>
        <w:t>Node.js is a powerful JavaScript runtime environment that allows you to run JavaScript code on the local environment. It provides a scalable and efficient platform for building network applications.</w:t>
      </w:r>
    </w:p>
    <w:p w14:paraId="2B21BA2A">
      <w:pPr>
        <w:pStyle w:val="7"/>
        <w:spacing w:before="201" w:line="276" w:lineRule="auto"/>
        <w:ind w:left="721" w:right="357"/>
      </w:pPr>
      <w:r>
        <w:rPr>
          <w:spacing w:val="-2"/>
        </w:rPr>
        <w:t xml:space="preserve">InstallNode.jsandnpmonyourdevelopmentmachine,astheyarerequiredto run </w:t>
      </w:r>
      <w:r>
        <w:t>JavaScript on the server-side.</w:t>
      </w:r>
    </w:p>
    <w:p w14:paraId="512EABAE">
      <w:pPr>
        <w:pStyle w:val="10"/>
        <w:numPr>
          <w:ilvl w:val="1"/>
          <w:numId w:val="1"/>
        </w:numPr>
        <w:tabs>
          <w:tab w:val="left" w:pos="1440"/>
        </w:tabs>
        <w:spacing w:before="202" w:after="0" w:line="240" w:lineRule="auto"/>
        <w:ind w:left="1440" w:right="0" w:hanging="359"/>
        <w:jc w:val="left"/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Download:</w:t>
      </w:r>
      <w:r>
        <w:fldChar w:fldCharType="begin"/>
      </w:r>
      <w:r>
        <w:instrText xml:space="preserve"> HYPERLINK "https://nodejs.org/en/download/"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https://nodejs.org/en/download/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3A7B3940">
      <w:pPr>
        <w:pStyle w:val="10"/>
        <w:numPr>
          <w:ilvl w:val="1"/>
          <w:numId w:val="1"/>
        </w:numPr>
        <w:tabs>
          <w:tab w:val="left" w:pos="1440"/>
        </w:tabs>
        <w:spacing w:before="24" w:after="0" w:line="240" w:lineRule="auto"/>
        <w:ind w:left="1440" w:right="0" w:hanging="359"/>
        <w:jc w:val="left"/>
        <w:rPr>
          <w:rFonts w:ascii="Microsoft Sans Serif" w:hAnsi="Microsoft Sans Serif"/>
          <w:sz w:val="24"/>
        </w:rPr>
      </w:pPr>
      <w:r>
        <w:rPr>
          <w:spacing w:val="-4"/>
          <w:sz w:val="24"/>
        </w:rPr>
        <w:t>Installationinstructions</w:t>
      </w:r>
      <w:r>
        <w:fldChar w:fldCharType="begin"/>
      </w:r>
      <w:r>
        <w:instrText xml:space="preserve"> HYPERLINK "https://nodejs.org/en/download/package-manager/" \h </w:instrText>
      </w:r>
      <w:r>
        <w:fldChar w:fldCharType="separate"/>
      </w:r>
      <w:r>
        <w:rPr>
          <w:spacing w:val="-4"/>
          <w:sz w:val="24"/>
        </w:rPr>
        <w:t>:</w:t>
      </w:r>
      <w:r>
        <w:rPr>
          <w:color w:val="0000FF"/>
          <w:spacing w:val="-4"/>
          <w:sz w:val="24"/>
          <w:u w:val="thick" w:color="0000FF"/>
        </w:rPr>
        <w:t>https://nodejs.org/en/download/package-</w:t>
      </w:r>
      <w:r>
        <w:rPr>
          <w:color w:val="0000FF"/>
          <w:spacing w:val="-2"/>
          <w:sz w:val="24"/>
          <w:u w:val="thick" w:color="0000FF"/>
        </w:rPr>
        <w:t>manager/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389235F1">
      <w:pPr>
        <w:tabs>
          <w:tab w:val="left" w:pos="720"/>
        </w:tabs>
        <w:spacing w:before="19"/>
        <w:ind w:left="360" w:right="0" w:firstLine="0"/>
        <w:jc w:val="left"/>
        <w:rPr>
          <w:sz w:val="26"/>
        </w:rPr>
      </w:pPr>
      <w:r>
        <w:rPr>
          <w:spacing w:val="-10"/>
          <w:w w:val="105"/>
          <w:sz w:val="26"/>
        </w:rPr>
        <w:t>?</w:t>
      </w:r>
      <w:r>
        <w:rPr>
          <w:sz w:val="26"/>
        </w:rPr>
        <w:tab/>
      </w:r>
      <w:r>
        <w:rPr>
          <w:b/>
          <w:spacing w:val="-2"/>
          <w:w w:val="105"/>
          <w:sz w:val="26"/>
        </w:rPr>
        <w:t>React.js</w:t>
      </w:r>
      <w:r>
        <w:rPr>
          <w:spacing w:val="-2"/>
          <w:w w:val="105"/>
          <w:sz w:val="26"/>
        </w:rPr>
        <w:t>:</w:t>
      </w:r>
    </w:p>
    <w:p w14:paraId="2C576A60">
      <w:pPr>
        <w:pStyle w:val="7"/>
        <w:spacing w:before="187" w:line="276" w:lineRule="auto"/>
        <w:ind w:left="721" w:right="369"/>
        <w:jc w:val="both"/>
      </w:pPr>
      <w:r>
        <w:t>React.js is a popular JavaScript library for building user interfaces. It enables developers to create interactive and reusable UI components, making iteasierto build dynamic and responsive web applications.</w:t>
      </w:r>
    </w:p>
    <w:p w14:paraId="511EAF0B">
      <w:pPr>
        <w:pStyle w:val="7"/>
        <w:spacing w:before="201"/>
        <w:ind w:left="721"/>
      </w:pPr>
      <w:r>
        <w:rPr>
          <w:spacing w:val="-2"/>
        </w:rPr>
        <w:t>InstallReact.js,aJavaScriptlibraryforbuildinguserinterfaces.</w:t>
      </w:r>
    </w:p>
    <w:p w14:paraId="2FFC6604">
      <w:pPr>
        <w:pStyle w:val="10"/>
        <w:numPr>
          <w:ilvl w:val="1"/>
          <w:numId w:val="1"/>
        </w:numPr>
        <w:tabs>
          <w:tab w:val="left" w:pos="1440"/>
        </w:tabs>
        <w:spacing w:before="249" w:after="0" w:line="240" w:lineRule="auto"/>
        <w:ind w:left="1440" w:right="0" w:hanging="359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CreateanewReactapp:</w:t>
      </w:r>
    </w:p>
    <w:p w14:paraId="6B6EA005">
      <w:pPr>
        <w:pStyle w:val="7"/>
        <w:spacing w:before="184"/>
        <w:ind w:left="2161"/>
        <w:rPr>
          <w:rFonts w:ascii="Courier New"/>
        </w:rPr>
      </w:pPr>
      <w:r>
        <w:rPr>
          <w:rFonts w:ascii="Courier New"/>
          <w:spacing w:val="-2"/>
        </w:rPr>
        <w:t>npmcreatevite@latest</w:t>
      </w:r>
    </w:p>
    <w:p w14:paraId="601BFB72">
      <w:pPr>
        <w:pStyle w:val="7"/>
        <w:spacing w:before="241" w:line="276" w:lineRule="auto"/>
        <w:ind w:left="2161" w:right="357"/>
      </w:pPr>
      <w:r>
        <w:t>Enter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project-name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frameworks and then enter</w:t>
      </w:r>
    </w:p>
    <w:p w14:paraId="26049A4B">
      <w:pPr>
        <w:pStyle w:val="10"/>
        <w:numPr>
          <w:ilvl w:val="1"/>
          <w:numId w:val="1"/>
        </w:numPr>
        <w:tabs>
          <w:tab w:val="left" w:pos="1440"/>
        </w:tabs>
        <w:spacing w:before="202" w:after="0" w:line="240" w:lineRule="auto"/>
        <w:ind w:left="1440" w:right="0" w:hanging="359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Navigatetotheprojectdirectory:</w:t>
      </w:r>
    </w:p>
    <w:p w14:paraId="610E4188">
      <w:pPr>
        <w:pStyle w:val="7"/>
        <w:spacing w:before="189" w:line="439" w:lineRule="auto"/>
        <w:ind w:left="2468" w:right="4632" w:firstLine="43"/>
        <w:rPr>
          <w:rFonts w:ascii="Courier New"/>
        </w:rPr>
      </w:pPr>
      <w:r>
        <w:rPr>
          <w:rFonts w:ascii="Courier New"/>
          <w:spacing w:val="-4"/>
        </w:rPr>
        <w:t xml:space="preserve">cdproject-name </w:t>
      </w:r>
      <w:r>
        <w:rPr>
          <w:rFonts w:ascii="Courier New"/>
        </w:rPr>
        <w:t>npm install</w:t>
      </w:r>
    </w:p>
    <w:p w14:paraId="7757B1AB">
      <w:pPr>
        <w:pStyle w:val="10"/>
        <w:numPr>
          <w:ilvl w:val="1"/>
          <w:numId w:val="1"/>
        </w:numPr>
        <w:tabs>
          <w:tab w:val="left" w:pos="1440"/>
        </w:tabs>
        <w:spacing w:before="0" w:after="0" w:line="312" w:lineRule="exact"/>
        <w:ind w:left="1440" w:right="0" w:hanging="359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RunningtheReactApp:</w:t>
      </w:r>
    </w:p>
    <w:p w14:paraId="539D86B5">
      <w:pPr>
        <w:pStyle w:val="7"/>
        <w:spacing w:before="187" w:line="276" w:lineRule="auto"/>
        <w:ind w:left="1441" w:right="696"/>
      </w:pPr>
      <w:r>
        <w:t>WiththeReactappcreated,youcannow</w:t>
      </w:r>
      <w:r>
        <w:rPr>
          <w:spacing w:val="-9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and see your React application in action.</w:t>
      </w:r>
    </w:p>
    <w:p w14:paraId="07585DE4">
      <w:pPr>
        <w:pStyle w:val="10"/>
        <w:numPr>
          <w:ilvl w:val="1"/>
          <w:numId w:val="1"/>
        </w:numPr>
        <w:tabs>
          <w:tab w:val="left" w:pos="1440"/>
        </w:tabs>
        <w:spacing w:before="201" w:after="0" w:line="240" w:lineRule="auto"/>
        <w:ind w:left="1440" w:right="0" w:hanging="359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Startthedevelopmentserver:</w:t>
      </w:r>
    </w:p>
    <w:p w14:paraId="4B080886">
      <w:pPr>
        <w:pStyle w:val="7"/>
        <w:spacing w:before="189"/>
        <w:ind w:left="2161"/>
        <w:rPr>
          <w:rFonts w:ascii="Courier New"/>
        </w:rPr>
      </w:pPr>
      <w:r>
        <w:rPr>
          <w:rFonts w:ascii="Courier New"/>
          <w:spacing w:val="-2"/>
        </w:rPr>
        <w:t>npmrundev</w:t>
      </w:r>
    </w:p>
    <w:p w14:paraId="7434800D">
      <w:pPr>
        <w:pStyle w:val="7"/>
        <w:spacing w:after="0"/>
        <w:rPr>
          <w:rFonts w:ascii="Courier New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1D6A5B1B">
      <w:pPr>
        <w:pStyle w:val="7"/>
        <w:spacing w:before="22" w:line="276" w:lineRule="auto"/>
        <w:ind w:left="2161"/>
      </w:pPr>
      <w:r>
        <w:rPr>
          <w:spacing w:val="-2"/>
        </w:rPr>
        <w:t>Thiscommandlaunchesthedevelopmentserver,andyoucanaccessyourRe actappat</w:t>
      </w:r>
      <w:r>
        <w:fldChar w:fldCharType="begin"/>
      </w:r>
      <w:r>
        <w:instrText xml:space="preserve"> HYPERLINK "http://localhost:5173/"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http://localhost:5173</w:t>
      </w:r>
      <w:r>
        <w:rPr>
          <w:color w:val="0000FF"/>
          <w:spacing w:val="-2"/>
          <w:u w:val="single" w:color="0000FF"/>
        </w:rPr>
        <w:fldChar w:fldCharType="end"/>
      </w:r>
      <w:r>
        <w:rPr>
          <w:spacing w:val="-2"/>
        </w:rPr>
        <w:t>inyourwebbrowser.</w:t>
      </w:r>
    </w:p>
    <w:p w14:paraId="075C2DA5">
      <w:pPr>
        <w:pStyle w:val="7"/>
        <w:spacing w:before="202" w:line="256" w:lineRule="auto"/>
        <w:ind w:left="721" w:right="365" w:hanging="361"/>
        <w:jc w:val="both"/>
      </w:pPr>
      <w:r>
        <w:t>?</w:t>
      </w:r>
      <w:r>
        <w:rPr>
          <w:b/>
        </w:rPr>
        <w:t>HTML, CSS,andJavaScript</w:t>
      </w:r>
      <w:r>
        <w:t>:BasicknowledgeofHTMLforcreatingthestructureof your app, CSS for styling, and JavaScript for client-side interactivity is essential.</w:t>
      </w:r>
    </w:p>
    <w:p w14:paraId="2D05E74C">
      <w:pPr>
        <w:pStyle w:val="7"/>
        <w:spacing w:before="30"/>
      </w:pPr>
    </w:p>
    <w:p w14:paraId="57C57351">
      <w:pPr>
        <w:pStyle w:val="7"/>
        <w:spacing w:before="1" w:line="256" w:lineRule="auto"/>
        <w:ind w:left="721" w:right="373" w:hanging="361"/>
        <w:jc w:val="both"/>
      </w:pPr>
      <w:r>
        <w:t>?</w:t>
      </w:r>
      <w:r>
        <w:rPr>
          <w:b/>
        </w:rPr>
        <w:t>Version Control</w:t>
      </w:r>
      <w:r>
        <w:t>: Use Git for version control, enabling collaboration and tracking changes throughout the development process. PlatformslikeGitHuborBitbucket can host your repository.</w:t>
      </w:r>
    </w:p>
    <w:p w14:paraId="3E9F7870">
      <w:pPr>
        <w:pStyle w:val="10"/>
        <w:numPr>
          <w:ilvl w:val="2"/>
          <w:numId w:val="1"/>
        </w:numPr>
        <w:tabs>
          <w:tab w:val="left" w:pos="1838"/>
          <w:tab w:val="left" w:pos="8293"/>
        </w:tabs>
        <w:spacing w:before="13" w:after="0" w:line="259" w:lineRule="auto"/>
        <w:ind w:left="721" w:right="357" w:firstLine="720"/>
        <w:jc w:val="both"/>
        <w:rPr>
          <w:sz w:val="24"/>
        </w:rPr>
      </w:pPr>
      <w:r>
        <w:rPr>
          <w:spacing w:val="-2"/>
          <w:sz w:val="24"/>
        </w:rPr>
        <w:t>Git:Downloadandinstallationinstructionscanbefoundat:</w:t>
      </w:r>
      <w:r>
        <w:rPr>
          <w:sz w:val="24"/>
        </w:rPr>
        <w:tab/>
      </w:r>
      <w:r>
        <w:fldChar w:fldCharType="begin"/>
      </w:r>
      <w:r>
        <w:instrText xml:space="preserve"> HYPERLINK "https://git-scm.com/downloads"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https://git-</w:t>
      </w:r>
      <w:r>
        <w:rPr>
          <w:color w:val="0000FF"/>
          <w:spacing w:val="-2"/>
          <w:sz w:val="24"/>
          <w:u w:val="thick" w:color="0000FF"/>
        </w:rPr>
        <w:fldChar w:fldCharType="end"/>
      </w:r>
      <w:r>
        <w:rPr>
          <w:color w:val="0000FF"/>
          <w:spacing w:val="-2"/>
          <w:sz w:val="24"/>
        </w:rPr>
        <w:t xml:space="preserve"> </w:t>
      </w:r>
      <w:r>
        <w:fldChar w:fldCharType="begin"/>
      </w:r>
      <w:r>
        <w:instrText xml:space="preserve"> HYPERLINK "https://git-scm.com/downloads"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scm.com/downloads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3CAEC432">
      <w:pPr>
        <w:pStyle w:val="7"/>
        <w:spacing w:before="308" w:line="259" w:lineRule="auto"/>
        <w:ind w:left="721" w:right="361" w:hanging="361"/>
        <w:jc w:val="both"/>
      </w:pPr>
      <w:r>
        <w:t>?</w:t>
      </w:r>
      <w:r>
        <w:rPr>
          <w:b/>
        </w:rPr>
        <w:t>Development Environment</w:t>
      </w:r>
      <w:r>
        <w:t>: Choose a code editor or Integrated Development Environment (IDE) that suits your preferences, such as Visual Studio Code, Sublime Text, or WebStorm.</w:t>
      </w:r>
    </w:p>
    <w:p w14:paraId="300E1A4B">
      <w:pPr>
        <w:pStyle w:val="10"/>
        <w:numPr>
          <w:ilvl w:val="2"/>
          <w:numId w:val="1"/>
        </w:numPr>
        <w:tabs>
          <w:tab w:val="left" w:pos="1613"/>
        </w:tabs>
        <w:spacing w:before="9" w:after="0" w:line="240" w:lineRule="auto"/>
        <w:ind w:left="1613" w:right="0" w:hanging="172"/>
        <w:jc w:val="left"/>
        <w:rPr>
          <w:sz w:val="24"/>
        </w:rPr>
      </w:pPr>
      <w:r>
        <w:rPr>
          <w:spacing w:val="-2"/>
          <w:sz w:val="24"/>
        </w:rPr>
        <w:t>VisualStudioCode:Downloadfrom</w:t>
      </w:r>
      <w:r>
        <w:fldChar w:fldCharType="begin"/>
      </w:r>
      <w:r>
        <w:instrText xml:space="preserve"> HYPERLINK "https://code.visualstudio.com/download"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https://code.visualstudio.com/download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452F62D3">
      <w:pPr>
        <w:pStyle w:val="10"/>
        <w:numPr>
          <w:ilvl w:val="2"/>
          <w:numId w:val="1"/>
        </w:numPr>
        <w:tabs>
          <w:tab w:val="left" w:pos="1613"/>
        </w:tabs>
        <w:spacing w:before="19" w:after="0" w:line="240" w:lineRule="auto"/>
        <w:ind w:left="1613" w:right="0" w:hanging="172"/>
        <w:jc w:val="left"/>
        <w:rPr>
          <w:sz w:val="24"/>
        </w:rPr>
      </w:pPr>
      <w:r>
        <w:rPr>
          <w:spacing w:val="-2"/>
          <w:sz w:val="24"/>
        </w:rPr>
        <w:t>SublimeText:Downloadfrom</w:t>
      </w:r>
      <w:r>
        <w:fldChar w:fldCharType="begin"/>
      </w:r>
      <w:r>
        <w:instrText xml:space="preserve"> HYPERLINK "https://www.sublimetext.com/download"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https://www.sublimetext.com/download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1A365185">
      <w:pPr>
        <w:spacing w:before="24"/>
        <w:ind w:left="1441" w:right="0" w:firstLine="0"/>
        <w:jc w:val="left"/>
        <w:rPr>
          <w:sz w:val="24"/>
        </w:rPr>
      </w:pPr>
      <w:r>
        <w:rPr>
          <w:spacing w:val="-2"/>
          <w:sz w:val="24"/>
        </w:rPr>
        <w:t>•WebStorm:Downloadfrom</w:t>
      </w:r>
      <w:r>
        <w:fldChar w:fldCharType="begin"/>
      </w:r>
      <w:r>
        <w:instrText xml:space="preserve"> HYPERLINK "https://www.jetbrains.com/webstorm/download"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https://www.jetbrains.com/webstorm/download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7C8DE7C1">
      <w:pPr>
        <w:spacing w:before="178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Projectstructure:</w:t>
      </w:r>
    </w:p>
    <w:p w14:paraId="7F5C4D0B">
      <w:pPr>
        <w:pStyle w:val="7"/>
        <w:spacing w:before="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174625</wp:posOffset>
            </wp:positionV>
            <wp:extent cx="2260600" cy="3590290"/>
            <wp:effectExtent l="0" t="0" r="0" b="0"/>
            <wp:wrapTopAndBottom/>
            <wp:docPr id="1" name="Image 1" descr="Screenshot 2024-01-02 2315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shot 2024-01-02 2315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324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CBECF">
      <w:pPr>
        <w:pStyle w:val="7"/>
        <w:spacing w:after="0"/>
        <w:rPr>
          <w:b/>
          <w:sz w:val="20"/>
        </w:rPr>
        <w:sectPr>
          <w:pgSz w:w="12240" w:h="15840"/>
          <w:pgMar w:top="1420" w:right="1080" w:bottom="280" w:left="1440" w:header="720" w:footer="720" w:gutter="0"/>
          <w:cols w:space="720" w:num="1"/>
        </w:sectPr>
      </w:pPr>
    </w:p>
    <w:p w14:paraId="78442967">
      <w:pPr>
        <w:pStyle w:val="7"/>
        <w:spacing w:before="22"/>
        <w:ind w:right="357"/>
      </w:pPr>
      <w:r>
        <w:t>The project structure may vary depending on the specific library, framework, programming</w:t>
      </w:r>
      <w:r>
        <w:rPr>
          <w:spacing w:val="-4"/>
        </w:rPr>
        <w:t xml:space="preserve"> </w:t>
      </w:r>
      <w:r>
        <w:t>language,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the filesanddirectoriesinalogicalandconsistentmannertoimprovecodemaintainability and collaboration among developers.</w:t>
      </w:r>
    </w:p>
    <w:p w14:paraId="1AEC720A">
      <w:pPr>
        <w:pStyle w:val="7"/>
        <w:spacing w:before="2"/>
      </w:pPr>
    </w:p>
    <w:p w14:paraId="24ACCA85">
      <w:pPr>
        <w:pStyle w:val="7"/>
        <w:spacing w:before="1" w:line="276" w:lineRule="auto"/>
        <w:ind w:right="696"/>
      </w:pPr>
      <w:r>
        <w:t>app/app.component.css,</w:t>
      </w:r>
      <w:r>
        <w:rPr>
          <w:spacing w:val="-6"/>
        </w:rPr>
        <w:t xml:space="preserve"> </w:t>
      </w:r>
      <w:r>
        <w:t>src/app/app.component: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main </w:t>
      </w:r>
      <w:r>
        <w:rPr>
          <w:spacing w:val="-2"/>
        </w:rPr>
        <w:t xml:space="preserve">AppComponent,whichservesastherootcomponentfortheReactapp.Thecomponent </w:t>
      </w:r>
      <w:r>
        <w:t>handles the overall layout and includes the router outlet for loading different components based on the current route.</w:t>
      </w:r>
    </w:p>
    <w:p w14:paraId="3ACAF932">
      <w:pPr>
        <w:pStyle w:val="7"/>
        <w:spacing w:before="245"/>
      </w:pPr>
    </w:p>
    <w:p w14:paraId="6B421001">
      <w:pPr>
        <w:spacing w:before="0"/>
        <w:ind w:left="0" w:right="0" w:firstLine="0"/>
        <w:jc w:val="left"/>
        <w:rPr>
          <w:rFonts w:ascii="Cambria"/>
          <w:b/>
          <w:sz w:val="40"/>
        </w:rPr>
      </w:pPr>
      <w:r>
        <w:rPr>
          <w:rFonts w:ascii="Cambria"/>
          <w:b/>
          <w:spacing w:val="-2"/>
          <w:sz w:val="40"/>
        </w:rPr>
        <w:t>PROJECTFLOW:-</w:t>
      </w:r>
    </w:p>
    <w:p w14:paraId="67B8AA2F">
      <w:pPr>
        <w:pStyle w:val="7"/>
        <w:spacing w:before="137"/>
        <w:rPr>
          <w:rFonts w:ascii="Cambria"/>
          <w:b/>
          <w:sz w:val="40"/>
        </w:rPr>
      </w:pPr>
    </w:p>
    <w:p w14:paraId="6FDB80BE">
      <w:pPr>
        <w:spacing w:before="0"/>
        <w:ind w:left="106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Projectdemo:</w:t>
      </w:r>
    </w:p>
    <w:p w14:paraId="1698D83D">
      <w:pPr>
        <w:spacing w:before="165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Beforestartingtoworkonthisproject,let’sseethedemo.</w:t>
      </w:r>
    </w:p>
    <w:p w14:paraId="21F3111B">
      <w:pPr>
        <w:spacing w:before="163"/>
        <w:ind w:left="721" w:right="16" w:firstLine="0"/>
        <w:jc w:val="left"/>
        <w:rPr>
          <w:sz w:val="24"/>
        </w:rPr>
      </w:pPr>
      <w:r>
        <w:rPr>
          <w:spacing w:val="-2"/>
          <w:sz w:val="24"/>
        </w:rPr>
        <w:t xml:space="preserve">Demolink: </w:t>
      </w:r>
      <w:r>
        <w:fldChar w:fldCharType="begin"/>
      </w:r>
      <w:r>
        <w:instrText xml:space="preserve"> HYPERLINK "https://drive.google.com/file/d/1zZuq62lyYNV_k5uu0SFjoWa35UgQ4LA9/view?usp=drive_link"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https://drive.google.com/file/d/1zZuq62lyYNV_k5uu0SFjoWa35UgQ4LA9/view?usp=driv</w:t>
      </w:r>
      <w:r>
        <w:rPr>
          <w:color w:val="0000FF"/>
          <w:spacing w:val="-2"/>
          <w:sz w:val="24"/>
          <w:u w:val="thick" w:color="0000FF"/>
        </w:rPr>
        <w:fldChar w:fldCharType="end"/>
      </w:r>
      <w:r>
        <w:fldChar w:fldCharType="begin"/>
      </w:r>
      <w:r>
        <w:instrText xml:space="preserve"> HYPERLINK "https://drive.google.com/file/d/1zZuq62lyYNV_k5uu0SFjoWa35UgQ4LA9/view?usp=drive_link"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e_lin</w:t>
      </w:r>
      <w:r>
        <w:rPr>
          <w:color w:val="0000FF"/>
          <w:spacing w:val="-2"/>
          <w:sz w:val="24"/>
          <w:u w:val="thick" w:color="0000FF"/>
        </w:rPr>
        <w:fldChar w:fldCharType="end"/>
      </w:r>
      <w:r>
        <w:rPr>
          <w:color w:val="0000FF"/>
          <w:spacing w:val="-2"/>
          <w:sz w:val="24"/>
        </w:rPr>
        <w:t xml:space="preserve"> </w:t>
      </w:r>
      <w:r>
        <w:fldChar w:fldCharType="begin"/>
      </w:r>
      <w:r>
        <w:instrText xml:space="preserve"> HYPERLINK "https://drive.google.com/file/d/1zZuq62lyYNV_k5uu0SFjoWa35UgQ4LA9/view?usp=drive_link" \h </w:instrText>
      </w:r>
      <w:r>
        <w:fldChar w:fldCharType="separate"/>
      </w:r>
      <w:r>
        <w:rPr>
          <w:color w:val="0000FF"/>
          <w:spacing w:val="-10"/>
          <w:sz w:val="24"/>
          <w:u w:val="thick" w:color="0000FF"/>
        </w:rPr>
        <w:t>k</w:t>
      </w:r>
      <w:r>
        <w:rPr>
          <w:color w:val="0000FF"/>
          <w:spacing w:val="-10"/>
          <w:sz w:val="24"/>
          <w:u w:val="thick" w:color="0000FF"/>
        </w:rPr>
        <w:fldChar w:fldCharType="end"/>
      </w:r>
    </w:p>
    <w:p w14:paraId="6594FDB0">
      <w:pPr>
        <w:spacing w:before="22" w:line="456" w:lineRule="exact"/>
        <w:ind w:left="721" w:right="0" w:firstLine="0"/>
        <w:jc w:val="left"/>
        <w:rPr>
          <w:sz w:val="24"/>
        </w:rPr>
      </w:pPr>
      <w:r>
        <w:rPr>
          <w:sz w:val="24"/>
        </w:rPr>
        <w:t xml:space="preserve">Usethecode in: </w:t>
      </w:r>
      <w:r>
        <w:fldChar w:fldCharType="begin"/>
      </w:r>
      <w:r>
        <w:instrText xml:space="preserve"> HYPERLINK "https://drive.google.com/drive/folders/1BkYWfW_K3ek_UgtXNTAsDqlhdCuqz6nT?usp=drive_link" \h </w:instrText>
      </w:r>
      <w:r>
        <w:fldChar w:fldCharType="separate"/>
      </w:r>
      <w:r>
        <w:rPr>
          <w:color w:val="0000FF"/>
          <w:spacing w:val="-4"/>
          <w:sz w:val="24"/>
          <w:u w:val="thick" w:color="0000FF"/>
        </w:rPr>
        <w:t>https://drive.google.com/drive/folders/1BkYWfW_K3ek_UgtXNTAsDqlhdCuqz6nT?usp=</w:t>
      </w:r>
      <w:r>
        <w:rPr>
          <w:color w:val="0000FF"/>
          <w:spacing w:val="-4"/>
          <w:sz w:val="24"/>
          <w:u w:val="thick" w:color="0000FF"/>
        </w:rPr>
        <w:fldChar w:fldCharType="end"/>
      </w:r>
      <w:r>
        <w:fldChar w:fldCharType="begin"/>
      </w:r>
      <w:r>
        <w:instrText xml:space="preserve"> HYPERLINK "https://drive.google.com/drive/folders/1BkYWfW_K3ek_UgtXNTAsDqlhdCuqz6nT?usp=drive_link" \h </w:instrText>
      </w:r>
      <w:r>
        <w:fldChar w:fldCharType="separate"/>
      </w:r>
      <w:r>
        <w:rPr>
          <w:color w:val="0000FF"/>
          <w:spacing w:val="-4"/>
          <w:sz w:val="24"/>
          <w:u w:val="thick" w:color="0000FF"/>
        </w:rPr>
        <w:t>drive</w:t>
      </w:r>
      <w:r>
        <w:rPr>
          <w:color w:val="0000FF"/>
          <w:spacing w:val="-4"/>
          <w:sz w:val="24"/>
          <w:u w:val="thick" w:color="0000FF"/>
        </w:rPr>
        <w:fldChar w:fldCharType="end"/>
      </w:r>
    </w:p>
    <w:p w14:paraId="7EBF3F44">
      <w:pPr>
        <w:spacing w:before="0" w:line="266" w:lineRule="exact"/>
        <w:ind w:left="721" w:right="0" w:firstLine="0"/>
        <w:jc w:val="left"/>
        <w:rPr>
          <w:sz w:val="24"/>
        </w:rPr>
      </w:pPr>
      <w:r>
        <w:fldChar w:fldCharType="begin"/>
      </w:r>
      <w:r>
        <w:instrText xml:space="preserve"> HYPERLINK "https://drive.google.com/drive/folders/1BkYWfW_K3ek_UgtXNTAsDqlhdCuqz6nT?usp=drive_link"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_link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06F29B9B">
      <w:pPr>
        <w:pStyle w:val="7"/>
        <w:spacing w:before="216"/>
        <w:rPr>
          <w:sz w:val="32"/>
        </w:rPr>
      </w:pPr>
    </w:p>
    <w:p w14:paraId="77CAAD9B">
      <w:pPr>
        <w:pStyle w:val="3"/>
      </w:pPr>
      <w:bookmarkStart w:id="6" w:name="Milestone1:ProjectSetupandConfiguration:"/>
      <w:bookmarkEnd w:id="6"/>
      <w:r>
        <w:rPr>
          <w:spacing w:val="-2"/>
        </w:rPr>
        <w:t>Milestone1:ProjectSetupandConfiguration:</w:t>
      </w:r>
    </w:p>
    <w:p w14:paraId="33574B12">
      <w:pPr>
        <w:pStyle w:val="10"/>
        <w:numPr>
          <w:ilvl w:val="0"/>
          <w:numId w:val="2"/>
        </w:numPr>
        <w:tabs>
          <w:tab w:val="left" w:pos="224"/>
        </w:tabs>
        <w:spacing w:before="57" w:after="0" w:line="240" w:lineRule="auto"/>
        <w:ind w:left="224" w:right="0" w:hanging="224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Installrequiredtoolsandsoftware:</w:t>
      </w:r>
    </w:p>
    <w:p w14:paraId="5FF25431">
      <w:pPr>
        <w:pStyle w:val="4"/>
        <w:numPr>
          <w:ilvl w:val="1"/>
          <w:numId w:val="2"/>
        </w:numPr>
        <w:tabs>
          <w:tab w:val="left" w:pos="720"/>
        </w:tabs>
        <w:spacing w:before="50" w:after="0" w:line="240" w:lineRule="auto"/>
        <w:ind w:left="720" w:right="0" w:hanging="360"/>
        <w:jc w:val="left"/>
        <w:rPr>
          <w:b w:val="0"/>
        </w:rPr>
      </w:pPr>
      <w:bookmarkStart w:id="7" w:name="● Installationofrequiredtools:"/>
      <w:bookmarkEnd w:id="7"/>
      <w:r>
        <w:rPr>
          <w:spacing w:val="-2"/>
        </w:rPr>
        <w:t>Installationofrequiredtools</w:t>
      </w:r>
      <w:r>
        <w:rPr>
          <w:b w:val="0"/>
          <w:spacing w:val="-2"/>
        </w:rPr>
        <w:t>:</w:t>
      </w:r>
    </w:p>
    <w:p w14:paraId="04AFE689">
      <w:pPr>
        <w:pStyle w:val="7"/>
        <w:spacing w:before="52"/>
      </w:pPr>
    </w:p>
    <w:p w14:paraId="72F52C86">
      <w:pPr>
        <w:pStyle w:val="10"/>
        <w:numPr>
          <w:ilvl w:val="2"/>
          <w:numId w:val="2"/>
        </w:numPr>
        <w:tabs>
          <w:tab w:val="left" w:pos="1801"/>
        </w:tabs>
        <w:spacing w:before="0" w:after="0" w:line="256" w:lineRule="auto"/>
        <w:ind w:left="1801" w:right="2930" w:hanging="361"/>
        <w:jc w:val="left"/>
        <w:rPr>
          <w:sz w:val="26"/>
        </w:rPr>
      </w:pPr>
      <w:r>
        <w:rPr>
          <w:sz w:val="26"/>
        </w:rPr>
        <w:t>Opentheprojectfoldertoinstallnecessarytools</w:t>
      </w:r>
      <w:r>
        <w:rPr>
          <w:spacing w:val="-15"/>
          <w:sz w:val="26"/>
        </w:rPr>
        <w:t xml:space="preserve"> </w:t>
      </w:r>
      <w:r>
        <w:rPr>
          <w:sz w:val="26"/>
        </w:rPr>
        <w:t>In this project, we use:</w:t>
      </w:r>
    </w:p>
    <w:p w14:paraId="3364022D">
      <w:pPr>
        <w:pStyle w:val="10"/>
        <w:numPr>
          <w:ilvl w:val="3"/>
          <w:numId w:val="2"/>
        </w:numPr>
        <w:tabs>
          <w:tab w:val="left" w:pos="3241"/>
        </w:tabs>
        <w:spacing w:before="17" w:after="0" w:line="240" w:lineRule="auto"/>
        <w:ind w:left="3241" w:right="0" w:hanging="360"/>
        <w:jc w:val="left"/>
        <w:rPr>
          <w:sz w:val="26"/>
        </w:rPr>
      </w:pPr>
      <w:r>
        <w:rPr>
          <w:spacing w:val="-2"/>
          <w:sz w:val="26"/>
        </w:rPr>
        <w:t>ReactJs</w:t>
      </w:r>
    </w:p>
    <w:p w14:paraId="30430770">
      <w:pPr>
        <w:pStyle w:val="10"/>
        <w:numPr>
          <w:ilvl w:val="3"/>
          <w:numId w:val="2"/>
        </w:numPr>
        <w:tabs>
          <w:tab w:val="left" w:pos="3241"/>
        </w:tabs>
        <w:spacing w:before="14" w:after="0" w:line="240" w:lineRule="auto"/>
        <w:ind w:left="3241" w:right="0" w:hanging="360"/>
        <w:jc w:val="left"/>
        <w:rPr>
          <w:sz w:val="26"/>
        </w:rPr>
      </w:pPr>
      <w:r>
        <w:rPr>
          <w:spacing w:val="-2"/>
          <w:sz w:val="26"/>
        </w:rPr>
        <w:t>ReactRouterDom</w:t>
      </w:r>
    </w:p>
    <w:p w14:paraId="7AFD13B5">
      <w:pPr>
        <w:pStyle w:val="10"/>
        <w:numPr>
          <w:ilvl w:val="3"/>
          <w:numId w:val="2"/>
        </w:numPr>
        <w:tabs>
          <w:tab w:val="left" w:pos="3241"/>
        </w:tabs>
        <w:spacing w:before="23" w:after="0" w:line="240" w:lineRule="auto"/>
        <w:ind w:left="3241" w:right="0" w:hanging="360"/>
        <w:jc w:val="left"/>
        <w:rPr>
          <w:sz w:val="26"/>
        </w:rPr>
      </w:pPr>
      <w:r>
        <w:rPr>
          <w:spacing w:val="-2"/>
          <w:sz w:val="26"/>
        </w:rPr>
        <w:t>ReactIcons</w:t>
      </w:r>
    </w:p>
    <w:p w14:paraId="61376ECD">
      <w:pPr>
        <w:pStyle w:val="10"/>
        <w:numPr>
          <w:ilvl w:val="3"/>
          <w:numId w:val="2"/>
        </w:numPr>
        <w:tabs>
          <w:tab w:val="left" w:pos="3241"/>
        </w:tabs>
        <w:spacing w:before="24" w:after="0" w:line="240" w:lineRule="auto"/>
        <w:ind w:left="3241" w:right="0" w:hanging="360"/>
        <w:jc w:val="left"/>
        <w:rPr>
          <w:sz w:val="26"/>
        </w:rPr>
      </w:pPr>
      <w:r>
        <w:rPr>
          <w:spacing w:val="-2"/>
          <w:sz w:val="26"/>
        </w:rPr>
        <w:t>Bootstrap/tailwindcss</w:t>
      </w:r>
    </w:p>
    <w:p w14:paraId="75FCF588">
      <w:pPr>
        <w:pStyle w:val="10"/>
        <w:numPr>
          <w:ilvl w:val="3"/>
          <w:numId w:val="2"/>
        </w:numPr>
        <w:tabs>
          <w:tab w:val="left" w:pos="3241"/>
        </w:tabs>
        <w:spacing w:before="28" w:after="0" w:line="240" w:lineRule="auto"/>
        <w:ind w:left="3241" w:right="0" w:hanging="360"/>
        <w:jc w:val="left"/>
        <w:rPr>
          <w:sz w:val="26"/>
        </w:rPr>
      </w:pPr>
      <w:r>
        <w:rPr>
          <w:spacing w:val="-2"/>
          <w:sz w:val="26"/>
        </w:rPr>
        <w:t>Axios</w:t>
      </w:r>
    </w:p>
    <w:p w14:paraId="75A5B7D8">
      <w:pPr>
        <w:pStyle w:val="10"/>
        <w:spacing w:after="0" w:line="240" w:lineRule="auto"/>
        <w:jc w:val="left"/>
        <w:rPr>
          <w:sz w:val="26"/>
        </w:rPr>
        <w:sectPr>
          <w:pgSz w:w="12240" w:h="15840"/>
          <w:pgMar w:top="1420" w:right="1080" w:bottom="280" w:left="1440" w:header="720" w:footer="720" w:gutter="0"/>
          <w:cols w:space="720" w:num="1"/>
        </w:sectPr>
      </w:pPr>
    </w:p>
    <w:p w14:paraId="5E27E96E">
      <w:pPr>
        <w:pStyle w:val="10"/>
        <w:numPr>
          <w:ilvl w:val="1"/>
          <w:numId w:val="2"/>
        </w:numPr>
        <w:tabs>
          <w:tab w:val="left" w:pos="720"/>
        </w:tabs>
        <w:spacing w:before="62" w:after="0" w:line="240" w:lineRule="auto"/>
        <w:ind w:left="720" w:right="0" w:hanging="360"/>
        <w:jc w:val="left"/>
        <w:rPr>
          <w:sz w:val="26"/>
        </w:rPr>
      </w:pPr>
      <w:r>
        <w:rPr>
          <w:spacing w:val="-2"/>
          <w:sz w:val="26"/>
        </w:rPr>
        <w:t>Forfurtherreference,usethefollowingresources</w:t>
      </w:r>
    </w:p>
    <w:p w14:paraId="2CDBA04B">
      <w:pPr>
        <w:pStyle w:val="10"/>
        <w:numPr>
          <w:ilvl w:val="0"/>
          <w:numId w:val="3"/>
        </w:numPr>
        <w:tabs>
          <w:tab w:val="left" w:pos="1801"/>
        </w:tabs>
        <w:spacing w:before="24" w:after="0" w:line="240" w:lineRule="auto"/>
        <w:ind w:left="1801" w:right="0" w:hanging="360"/>
        <w:jc w:val="left"/>
        <w:rPr>
          <w:sz w:val="26"/>
        </w:rPr>
      </w:pPr>
      <w:r>
        <w:fldChar w:fldCharType="begin"/>
      </w:r>
      <w:r>
        <w:instrText xml:space="preserve"> HYPERLINK "https://react.dev/learn/installation" \h </w:instrText>
      </w:r>
      <w:r>
        <w:fldChar w:fldCharType="separate"/>
      </w:r>
      <w:r>
        <w:rPr>
          <w:color w:val="0000FF"/>
          <w:spacing w:val="-2"/>
          <w:sz w:val="26"/>
          <w:u w:val="single" w:color="0000FF"/>
        </w:rPr>
        <w:t>https://react.dev/learn/installation</w:t>
      </w:r>
      <w:r>
        <w:rPr>
          <w:color w:val="0000FF"/>
          <w:spacing w:val="-2"/>
          <w:sz w:val="26"/>
          <w:u w:val="single" w:color="0000FF"/>
        </w:rPr>
        <w:fldChar w:fldCharType="end"/>
      </w:r>
    </w:p>
    <w:p w14:paraId="7B2EC8D1">
      <w:pPr>
        <w:pStyle w:val="10"/>
        <w:numPr>
          <w:ilvl w:val="0"/>
          <w:numId w:val="3"/>
        </w:numPr>
        <w:tabs>
          <w:tab w:val="left" w:pos="1801"/>
        </w:tabs>
        <w:spacing w:before="23" w:after="0" w:line="240" w:lineRule="auto"/>
        <w:ind w:left="1801" w:right="0" w:hanging="360"/>
        <w:jc w:val="left"/>
        <w:rPr>
          <w:sz w:val="26"/>
        </w:rPr>
      </w:pPr>
      <w:r>
        <w:fldChar w:fldCharType="begin"/>
      </w:r>
      <w:r>
        <w:instrText xml:space="preserve"> HYPERLINK "https://react-bootstrap-v4.netlify.app/getting-started/introduction/" \h </w:instrText>
      </w:r>
      <w:r>
        <w:fldChar w:fldCharType="separate"/>
      </w:r>
      <w:r>
        <w:rPr>
          <w:color w:val="0000FF"/>
          <w:spacing w:val="-6"/>
          <w:sz w:val="26"/>
          <w:u w:val="single" w:color="0000FF"/>
        </w:rPr>
        <w:t>https://react-bootstrap-v4.netlify.app/getting-started/introduction/</w:t>
      </w:r>
      <w:r>
        <w:rPr>
          <w:color w:val="0000FF"/>
          <w:spacing w:val="-6"/>
          <w:sz w:val="26"/>
          <w:u w:val="single" w:color="0000FF"/>
        </w:rPr>
        <w:fldChar w:fldCharType="end"/>
      </w:r>
    </w:p>
    <w:p w14:paraId="72B59B44">
      <w:pPr>
        <w:pStyle w:val="10"/>
        <w:numPr>
          <w:ilvl w:val="0"/>
          <w:numId w:val="3"/>
        </w:numPr>
        <w:tabs>
          <w:tab w:val="left" w:pos="1801"/>
        </w:tabs>
        <w:spacing w:before="29" w:after="0" w:line="240" w:lineRule="auto"/>
        <w:ind w:left="1801" w:right="0" w:hanging="360"/>
        <w:jc w:val="left"/>
        <w:rPr>
          <w:sz w:val="26"/>
        </w:rPr>
      </w:pPr>
      <w:r>
        <w:fldChar w:fldCharType="begin"/>
      </w:r>
      <w:r>
        <w:instrText xml:space="preserve"> HYPERLINK "https://axios-http.com/docs/intro" \h </w:instrText>
      </w:r>
      <w:r>
        <w:fldChar w:fldCharType="separate"/>
      </w:r>
      <w:r>
        <w:rPr>
          <w:color w:val="0000FF"/>
          <w:spacing w:val="-4"/>
          <w:sz w:val="26"/>
          <w:u w:val="single" w:color="0000FF"/>
        </w:rPr>
        <w:t>https://axios-</w:t>
      </w:r>
      <w:r>
        <w:rPr>
          <w:color w:val="0000FF"/>
          <w:spacing w:val="-2"/>
          <w:sz w:val="26"/>
          <w:u w:val="single" w:color="0000FF"/>
        </w:rPr>
        <w:t>http.com/docs/intro</w:t>
      </w:r>
      <w:r>
        <w:rPr>
          <w:color w:val="0000FF"/>
          <w:spacing w:val="-2"/>
          <w:sz w:val="26"/>
          <w:u w:val="single" w:color="0000FF"/>
        </w:rPr>
        <w:fldChar w:fldCharType="end"/>
      </w:r>
    </w:p>
    <w:p w14:paraId="5683E02D">
      <w:pPr>
        <w:pStyle w:val="10"/>
        <w:numPr>
          <w:ilvl w:val="0"/>
          <w:numId w:val="3"/>
        </w:numPr>
        <w:tabs>
          <w:tab w:val="left" w:pos="1801"/>
        </w:tabs>
        <w:spacing w:before="23" w:after="0" w:line="240" w:lineRule="auto"/>
        <w:ind w:left="1801" w:right="0" w:hanging="360"/>
        <w:jc w:val="left"/>
        <w:rPr>
          <w:sz w:val="26"/>
        </w:rPr>
      </w:pPr>
      <w:r>
        <w:fldChar w:fldCharType="begin"/>
      </w:r>
      <w:r>
        <w:instrText xml:space="preserve"> HYPERLINK "https://reactrouter.com/en/main/start/tutorial" \h </w:instrText>
      </w:r>
      <w:r>
        <w:fldChar w:fldCharType="separate"/>
      </w:r>
      <w:r>
        <w:rPr>
          <w:color w:val="0000FF"/>
          <w:spacing w:val="-2"/>
          <w:sz w:val="26"/>
          <w:u w:val="single" w:color="0000FF"/>
        </w:rPr>
        <w:t>https://reactrouter.com/en/main/start/tutorial</w:t>
      </w:r>
      <w:r>
        <w:rPr>
          <w:color w:val="0000FF"/>
          <w:spacing w:val="-2"/>
          <w:sz w:val="26"/>
          <w:u w:val="single" w:color="0000FF"/>
        </w:rPr>
        <w:fldChar w:fldCharType="end"/>
      </w:r>
    </w:p>
    <w:p w14:paraId="780EFD48">
      <w:pPr>
        <w:pStyle w:val="7"/>
        <w:spacing w:before="359"/>
        <w:rPr>
          <w:sz w:val="32"/>
        </w:rPr>
      </w:pPr>
    </w:p>
    <w:p w14:paraId="3ABA3BC2">
      <w:pPr>
        <w:pStyle w:val="3"/>
      </w:pPr>
      <w:bookmarkStart w:id="8" w:name="Milestone2:ProjectDevelopment:"/>
      <w:bookmarkEnd w:id="8"/>
      <w:r>
        <w:rPr>
          <w:spacing w:val="-2"/>
        </w:rPr>
        <w:t>Milestone2:ProjectDevelopment:</w:t>
      </w:r>
    </w:p>
    <w:p w14:paraId="3C7544A4">
      <w:pPr>
        <w:pStyle w:val="10"/>
        <w:numPr>
          <w:ilvl w:val="0"/>
          <w:numId w:val="4"/>
        </w:numPr>
        <w:tabs>
          <w:tab w:val="left" w:pos="287"/>
        </w:tabs>
        <w:spacing w:before="57" w:after="0" w:line="240" w:lineRule="auto"/>
        <w:ind w:left="287" w:right="0" w:hanging="287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SetupReactApplication:</w:t>
      </w:r>
    </w:p>
    <w:p w14:paraId="09C4FAA4">
      <w:pPr>
        <w:pStyle w:val="10"/>
        <w:numPr>
          <w:ilvl w:val="1"/>
          <w:numId w:val="4"/>
        </w:numPr>
        <w:tabs>
          <w:tab w:val="left" w:pos="172"/>
        </w:tabs>
        <w:spacing w:before="50" w:after="0" w:line="240" w:lineRule="auto"/>
        <w:ind w:left="172" w:right="0" w:hanging="172"/>
        <w:jc w:val="left"/>
        <w:rPr>
          <w:rFonts w:ascii="Cambria" w:hAnsi="Cambria"/>
          <w:sz w:val="26"/>
        </w:rPr>
      </w:pPr>
      <w:r>
        <w:rPr>
          <w:rFonts w:ascii="Cambria" w:hAnsi="Cambria"/>
          <w:spacing w:val="-2"/>
          <w:sz w:val="26"/>
        </w:rPr>
        <w:t>CreateReactapplication.</w:t>
      </w:r>
    </w:p>
    <w:p w14:paraId="4F67AAA7">
      <w:pPr>
        <w:pStyle w:val="10"/>
        <w:numPr>
          <w:ilvl w:val="1"/>
          <w:numId w:val="4"/>
        </w:numPr>
        <w:tabs>
          <w:tab w:val="left" w:pos="172"/>
        </w:tabs>
        <w:spacing w:before="94" w:after="0" w:line="240" w:lineRule="auto"/>
        <w:ind w:left="172" w:right="0" w:hanging="172"/>
        <w:jc w:val="left"/>
        <w:rPr>
          <w:rFonts w:ascii="Cambria" w:hAnsi="Cambria"/>
          <w:sz w:val="26"/>
        </w:rPr>
      </w:pPr>
      <w:r>
        <w:rPr>
          <w:rFonts w:ascii="Cambria" w:hAnsi="Cambria"/>
          <w:spacing w:val="-2"/>
          <w:sz w:val="26"/>
        </w:rPr>
        <w:t>ConfigureRouting.</w:t>
      </w:r>
    </w:p>
    <w:p w14:paraId="29C98D71">
      <w:pPr>
        <w:pStyle w:val="10"/>
        <w:numPr>
          <w:ilvl w:val="1"/>
          <w:numId w:val="4"/>
        </w:numPr>
        <w:tabs>
          <w:tab w:val="left" w:pos="172"/>
        </w:tabs>
        <w:spacing w:before="94" w:after="0" w:line="280" w:lineRule="auto"/>
        <w:ind w:left="0" w:right="6893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525780</wp:posOffset>
            </wp:positionV>
            <wp:extent cx="6003290" cy="37426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69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pacing w:val="-2"/>
          <w:sz w:val="26"/>
        </w:rPr>
        <w:t xml:space="preserve">Installrequiredlibraries. </w:t>
      </w:r>
      <w:r>
        <w:rPr>
          <w:rFonts w:ascii="Cambria" w:hAnsi="Cambria"/>
          <w:sz w:val="26"/>
        </w:rPr>
        <w:t>Setting Up Routes:-</w:t>
      </w:r>
    </w:p>
    <w:p w14:paraId="2E50B028">
      <w:pPr>
        <w:spacing w:before="46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CodeDescription:-</w:t>
      </w:r>
    </w:p>
    <w:p w14:paraId="7390B7FD">
      <w:pPr>
        <w:pStyle w:val="7"/>
        <w:spacing w:before="5"/>
        <w:rPr>
          <w:rFonts w:ascii="Cambria"/>
          <w:b/>
          <w:sz w:val="28"/>
        </w:rPr>
      </w:pPr>
    </w:p>
    <w:p w14:paraId="395D5BCA">
      <w:pPr>
        <w:pStyle w:val="10"/>
        <w:numPr>
          <w:ilvl w:val="2"/>
          <w:numId w:val="4"/>
        </w:numPr>
        <w:tabs>
          <w:tab w:val="left" w:pos="721"/>
          <w:tab w:val="left" w:pos="1830"/>
          <w:tab w:val="left" w:pos="3136"/>
          <w:tab w:val="left" w:pos="3779"/>
          <w:tab w:val="left" w:pos="8110"/>
          <w:tab w:val="left" w:pos="8682"/>
        </w:tabs>
        <w:spacing w:before="0" w:after="0" w:line="240" w:lineRule="auto"/>
        <w:ind w:left="721" w:right="361" w:hanging="361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Imports</w:t>
      </w:r>
      <w:r>
        <w:rPr>
          <w:sz w:val="26"/>
        </w:rPr>
        <w:tab/>
      </w:r>
      <w:r>
        <w:rPr>
          <w:spacing w:val="-2"/>
          <w:sz w:val="26"/>
        </w:rPr>
        <w:t>Bootstrap</w:t>
      </w:r>
      <w:r>
        <w:rPr>
          <w:sz w:val="26"/>
        </w:rPr>
        <w:tab/>
      </w:r>
      <w:r>
        <w:rPr>
          <w:spacing w:val="-4"/>
          <w:sz w:val="26"/>
        </w:rPr>
        <w:t>CSS</w:t>
      </w:r>
      <w:r>
        <w:rPr>
          <w:sz w:val="26"/>
        </w:rPr>
        <w:tab/>
      </w:r>
      <w:r>
        <w:rPr>
          <w:spacing w:val="-2"/>
          <w:sz w:val="26"/>
        </w:rPr>
        <w:t>(bootstrap/dist/css/bootstrap.min.css)</w:t>
      </w:r>
      <w:r>
        <w:rPr>
          <w:sz w:val="26"/>
        </w:rPr>
        <w:tab/>
      </w:r>
      <w:r>
        <w:rPr>
          <w:spacing w:val="-4"/>
          <w:sz w:val="26"/>
        </w:rPr>
        <w:t>for</w:t>
      </w:r>
      <w:r>
        <w:rPr>
          <w:sz w:val="26"/>
        </w:rPr>
        <w:tab/>
      </w:r>
      <w:r>
        <w:rPr>
          <w:spacing w:val="-4"/>
          <w:sz w:val="26"/>
        </w:rPr>
        <w:t xml:space="preserve">styling </w:t>
      </w:r>
      <w:r>
        <w:rPr>
          <w:spacing w:val="-2"/>
          <w:sz w:val="26"/>
        </w:rPr>
        <w:t>components.</w:t>
      </w:r>
    </w:p>
    <w:p w14:paraId="5196BF09">
      <w:pPr>
        <w:pStyle w:val="10"/>
        <w:numPr>
          <w:ilvl w:val="2"/>
          <w:numId w:val="4"/>
        </w:numPr>
        <w:tabs>
          <w:tab w:val="left" w:pos="720"/>
        </w:tabs>
        <w:spacing w:before="0" w:after="0" w:line="316" w:lineRule="exact"/>
        <w:ind w:left="720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ImportscustomCSS(./App.css)foradditionalstyling.</w:t>
      </w:r>
    </w:p>
    <w:p w14:paraId="6373F7A4">
      <w:pPr>
        <w:pStyle w:val="10"/>
        <w:spacing w:after="0" w:line="316" w:lineRule="exact"/>
        <w:jc w:val="left"/>
        <w:rPr>
          <w:rFonts w:ascii="Microsoft Sans Serif" w:hAnsi="Microsoft Sans Serif"/>
          <w:sz w:val="26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70322AD7">
      <w:pPr>
        <w:pStyle w:val="10"/>
        <w:numPr>
          <w:ilvl w:val="2"/>
          <w:numId w:val="4"/>
        </w:numPr>
        <w:tabs>
          <w:tab w:val="left" w:pos="721"/>
        </w:tabs>
        <w:spacing w:before="62" w:after="0" w:line="240" w:lineRule="auto"/>
        <w:ind w:left="721" w:right="478" w:hanging="361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Imports</w:t>
      </w:r>
      <w:r>
        <w:rPr>
          <w:spacing w:val="-3"/>
          <w:sz w:val="26"/>
        </w:rPr>
        <w:t xml:space="preserve"> </w:t>
      </w:r>
      <w:r>
        <w:rPr>
          <w:sz w:val="26"/>
        </w:rPr>
        <w:t>BrowserRouter,</w:t>
      </w:r>
      <w:r>
        <w:rPr>
          <w:spacing w:val="-5"/>
          <w:sz w:val="26"/>
        </w:rPr>
        <w:t xml:space="preserve"> </w:t>
      </w:r>
      <w:r>
        <w:rPr>
          <w:sz w:val="26"/>
        </w:rPr>
        <w:t>Routes,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Route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react-router-dom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setting</w:t>
      </w:r>
      <w:r>
        <w:rPr>
          <w:spacing w:val="-5"/>
          <w:sz w:val="26"/>
        </w:rPr>
        <w:t xml:space="preserve"> </w:t>
      </w:r>
      <w:r>
        <w:rPr>
          <w:sz w:val="26"/>
        </w:rPr>
        <w:t>up client-side routing in the application.</w:t>
      </w:r>
    </w:p>
    <w:p w14:paraId="22B3143B">
      <w:pPr>
        <w:pStyle w:val="10"/>
        <w:numPr>
          <w:ilvl w:val="2"/>
          <w:numId w:val="4"/>
        </w:numPr>
        <w:tabs>
          <w:tab w:val="left" w:pos="721"/>
        </w:tabs>
        <w:spacing w:before="0" w:after="0" w:line="240" w:lineRule="auto"/>
        <w:ind w:left="721" w:right="577" w:hanging="361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Defines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3"/>
          <w:sz w:val="26"/>
        </w:rPr>
        <w:t xml:space="preserve"> </w:t>
      </w:r>
      <w:r>
        <w:rPr>
          <w:sz w:val="26"/>
        </w:rPr>
        <w:t>functional</w:t>
      </w:r>
      <w:r>
        <w:rPr>
          <w:spacing w:val="-7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serves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root</w:t>
      </w:r>
      <w:r>
        <w:rPr>
          <w:spacing w:val="-5"/>
          <w:sz w:val="26"/>
        </w:rPr>
        <w:t xml:space="preserve"> </w:t>
      </w:r>
      <w:r>
        <w:rPr>
          <w:sz w:val="26"/>
        </w:rPr>
        <w:t>component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ofthe </w:t>
      </w:r>
      <w:r>
        <w:rPr>
          <w:spacing w:val="-2"/>
          <w:sz w:val="26"/>
        </w:rPr>
        <w:t>application.</w:t>
      </w:r>
    </w:p>
    <w:p w14:paraId="6228D6D4">
      <w:pPr>
        <w:pStyle w:val="10"/>
        <w:numPr>
          <w:ilvl w:val="2"/>
          <w:numId w:val="4"/>
        </w:numPr>
        <w:tabs>
          <w:tab w:val="left" w:pos="720"/>
        </w:tabs>
        <w:spacing w:before="3" w:after="0" w:line="317" w:lineRule="exact"/>
        <w:ind w:left="720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UsesBrowserRouterastheroutercontainertoenableroutingfunctionality.</w:t>
      </w:r>
    </w:p>
    <w:p w14:paraId="363840C2">
      <w:pPr>
        <w:pStyle w:val="10"/>
        <w:numPr>
          <w:ilvl w:val="2"/>
          <w:numId w:val="4"/>
        </w:numPr>
        <w:tabs>
          <w:tab w:val="left" w:pos="720"/>
        </w:tabs>
        <w:spacing w:before="0" w:after="0" w:line="317" w:lineRule="exact"/>
        <w:ind w:left="720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Includesadivastherootcontainerfortheapplication.</w:t>
      </w:r>
    </w:p>
    <w:p w14:paraId="406C797E">
      <w:pPr>
        <w:pStyle w:val="10"/>
        <w:numPr>
          <w:ilvl w:val="2"/>
          <w:numId w:val="4"/>
        </w:numPr>
        <w:tabs>
          <w:tab w:val="left" w:pos="720"/>
        </w:tabs>
        <w:spacing w:before="0" w:after="0" w:line="317" w:lineRule="exact"/>
        <w:ind w:left="720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WithinBrowserRouter,wrapscomponentsinsidetwodivcontainers:</w:t>
      </w:r>
    </w:p>
    <w:p w14:paraId="72C04161">
      <w:pPr>
        <w:pStyle w:val="10"/>
        <w:numPr>
          <w:ilvl w:val="3"/>
          <w:numId w:val="4"/>
        </w:numPr>
        <w:tabs>
          <w:tab w:val="left" w:pos="1441"/>
        </w:tabs>
        <w:spacing w:before="7" w:after="0" w:line="232" w:lineRule="auto"/>
        <w:ind w:left="1441" w:right="611" w:hanging="360"/>
        <w:jc w:val="left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first</w:t>
      </w:r>
      <w:r>
        <w:rPr>
          <w:spacing w:val="-3"/>
          <w:sz w:val="26"/>
        </w:rPr>
        <w:t xml:space="preserve"> </w:t>
      </w:r>
      <w:r>
        <w:rPr>
          <w:sz w:val="26"/>
        </w:rPr>
        <w:t>div</w:t>
      </w:r>
      <w:r>
        <w:rPr>
          <w:spacing w:val="-9"/>
          <w:sz w:val="26"/>
        </w:rPr>
        <w:t xml:space="preserve"> </w:t>
      </w:r>
      <w:r>
        <w:rPr>
          <w:sz w:val="26"/>
        </w:rPr>
        <w:t>contains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Sidebar</w:t>
      </w:r>
      <w:r>
        <w:rPr>
          <w:spacing w:val="-6"/>
          <w:sz w:val="26"/>
        </w:rPr>
        <w:t xml:space="preserve"> </w:t>
      </w:r>
      <w:r>
        <w:rPr>
          <w:sz w:val="26"/>
        </w:rPr>
        <w:t>component,</w:t>
      </w:r>
      <w:r>
        <w:rPr>
          <w:spacing w:val="-4"/>
          <w:sz w:val="26"/>
        </w:rPr>
        <w:t xml:space="preserve"> </w:t>
      </w:r>
      <w:r>
        <w:rPr>
          <w:sz w:val="26"/>
        </w:rPr>
        <w:t>likely</w:t>
      </w:r>
      <w:r>
        <w:rPr>
          <w:spacing w:val="-4"/>
          <w:sz w:val="26"/>
        </w:rPr>
        <w:t xml:space="preserve"> </w:t>
      </w:r>
      <w:r>
        <w:rPr>
          <w:sz w:val="26"/>
        </w:rPr>
        <w:t>serving</w:t>
      </w:r>
      <w:r>
        <w:rPr>
          <w:spacing w:val="-4"/>
          <w:sz w:val="26"/>
        </w:rPr>
        <w:t xml:space="preserve"> </w:t>
      </w:r>
      <w:r>
        <w:rPr>
          <w:sz w:val="26"/>
        </w:rPr>
        <w:t>navigation</w:t>
      </w:r>
      <w:r>
        <w:rPr>
          <w:spacing w:val="-4"/>
          <w:sz w:val="26"/>
        </w:rPr>
        <w:t xml:space="preserve"> </w:t>
      </w:r>
      <w:r>
        <w:rPr>
          <w:sz w:val="26"/>
        </w:rPr>
        <w:t>or additional content.</w:t>
      </w:r>
    </w:p>
    <w:p w14:paraId="0CD2CF9A">
      <w:pPr>
        <w:pStyle w:val="10"/>
        <w:numPr>
          <w:ilvl w:val="3"/>
          <w:numId w:val="4"/>
        </w:numPr>
        <w:tabs>
          <w:tab w:val="left" w:pos="1441"/>
        </w:tabs>
        <w:spacing w:before="10" w:after="0" w:line="232" w:lineRule="auto"/>
        <w:ind w:left="1441" w:right="514" w:hanging="360"/>
        <w:jc w:val="left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second</w:t>
      </w:r>
      <w:r>
        <w:rPr>
          <w:spacing w:val="-7"/>
          <w:sz w:val="26"/>
        </w:rPr>
        <w:t xml:space="preserve"> </w:t>
      </w:r>
      <w:r>
        <w:rPr>
          <w:sz w:val="26"/>
        </w:rPr>
        <w:t>div</w:t>
      </w:r>
      <w:r>
        <w:rPr>
          <w:spacing w:val="-7"/>
          <w:sz w:val="26"/>
        </w:rPr>
        <w:t xml:space="preserve"> </w:t>
      </w:r>
      <w:r>
        <w:rPr>
          <w:sz w:val="26"/>
        </w:rPr>
        <w:t>contains</w:t>
      </w:r>
      <w:r>
        <w:rPr>
          <w:spacing w:val="-2"/>
          <w:sz w:val="26"/>
        </w:rPr>
        <w:t xml:space="preserve"> </w:t>
      </w:r>
      <w:r>
        <w:rPr>
          <w:sz w:val="26"/>
        </w:rPr>
        <w:t>the Routes</w:t>
      </w:r>
      <w:r>
        <w:rPr>
          <w:spacing w:val="-6"/>
          <w:sz w:val="26"/>
        </w:rPr>
        <w:t xml:space="preserve"> </w:t>
      </w:r>
      <w:r>
        <w:rPr>
          <w:sz w:val="26"/>
        </w:rPr>
        <w:t>component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React</w:t>
      </w:r>
      <w:r>
        <w:rPr>
          <w:spacing w:val="-5"/>
          <w:sz w:val="26"/>
        </w:rPr>
        <w:t xml:space="preserve"> </w:t>
      </w:r>
      <w:r>
        <w:rPr>
          <w:sz w:val="26"/>
        </w:rPr>
        <w:t>Router,</w:t>
      </w:r>
      <w:r>
        <w:rPr>
          <w:spacing w:val="-7"/>
          <w:sz w:val="26"/>
        </w:rPr>
        <w:t xml:space="preserve"> </w:t>
      </w:r>
      <w:r>
        <w:rPr>
          <w:sz w:val="26"/>
        </w:rPr>
        <w:t>which handles rendering components based on the current route.</w:t>
      </w:r>
    </w:p>
    <w:p w14:paraId="757A3344">
      <w:pPr>
        <w:pStyle w:val="10"/>
        <w:numPr>
          <w:ilvl w:val="3"/>
          <w:numId w:val="4"/>
        </w:numPr>
        <w:tabs>
          <w:tab w:val="left" w:pos="1440"/>
        </w:tabs>
        <w:spacing w:before="3" w:after="0" w:line="321" w:lineRule="exact"/>
        <w:ind w:left="1440" w:right="0" w:hanging="359"/>
        <w:jc w:val="left"/>
        <w:rPr>
          <w:rFonts w:ascii="Courier New" w:hAnsi="Courier New"/>
          <w:sz w:val="26"/>
        </w:rPr>
      </w:pPr>
      <w:r>
        <w:rPr>
          <w:spacing w:val="-2"/>
          <w:sz w:val="26"/>
        </w:rPr>
        <w:t>InsideRoutes,definesseveralRoutecomponents:</w:t>
      </w:r>
    </w:p>
    <w:p w14:paraId="2EB10579">
      <w:pPr>
        <w:pStyle w:val="10"/>
        <w:numPr>
          <w:ilvl w:val="4"/>
          <w:numId w:val="4"/>
        </w:numPr>
        <w:tabs>
          <w:tab w:val="left" w:pos="2161"/>
        </w:tabs>
        <w:spacing w:before="0" w:after="0" w:line="244" w:lineRule="auto"/>
        <w:ind w:left="2161" w:right="523" w:hanging="360"/>
        <w:jc w:val="left"/>
        <w:rPr>
          <w:sz w:val="26"/>
        </w:rPr>
      </w:pPr>
      <w:r>
        <w:rPr>
          <w:sz w:val="26"/>
        </w:rPr>
        <w:t>Routewithpath='/'renderstheSongscomponent</w:t>
      </w:r>
      <w:r>
        <w:rPr>
          <w:spacing w:val="-14"/>
          <w:sz w:val="26"/>
        </w:rPr>
        <w:t xml:space="preserve"> </w:t>
      </w:r>
      <w:r>
        <w:rPr>
          <w:sz w:val="26"/>
        </w:rPr>
        <w:t>when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root</w:t>
      </w:r>
      <w:r>
        <w:rPr>
          <w:spacing w:val="-11"/>
          <w:sz w:val="26"/>
        </w:rPr>
        <w:t xml:space="preserve"> </w:t>
      </w:r>
      <w:r>
        <w:rPr>
          <w:sz w:val="26"/>
        </w:rPr>
        <w:t>path is accessed (/).</w:t>
      </w:r>
    </w:p>
    <w:p w14:paraId="64769514">
      <w:pPr>
        <w:pStyle w:val="10"/>
        <w:numPr>
          <w:ilvl w:val="4"/>
          <w:numId w:val="4"/>
        </w:numPr>
        <w:tabs>
          <w:tab w:val="left" w:pos="2161"/>
        </w:tabs>
        <w:spacing w:before="0" w:after="0" w:line="240" w:lineRule="auto"/>
        <w:ind w:left="2161" w:right="578" w:hanging="360"/>
        <w:jc w:val="left"/>
        <w:rPr>
          <w:sz w:val="26"/>
        </w:rPr>
      </w:pPr>
      <w:r>
        <w:rPr>
          <w:sz w:val="26"/>
        </w:rPr>
        <w:t>Routewithpath='/favorities'renderstheFavoritiescomponent</w:t>
      </w:r>
      <w:r>
        <w:rPr>
          <w:spacing w:val="-15"/>
          <w:sz w:val="26"/>
        </w:rPr>
        <w:t xml:space="preserve"> </w:t>
      </w:r>
      <w:r>
        <w:rPr>
          <w:sz w:val="26"/>
        </w:rPr>
        <w:t>when the /favorities path is accessed.</w:t>
      </w:r>
    </w:p>
    <w:p w14:paraId="7212FCB4">
      <w:pPr>
        <w:pStyle w:val="10"/>
        <w:numPr>
          <w:ilvl w:val="4"/>
          <w:numId w:val="4"/>
        </w:numPr>
        <w:tabs>
          <w:tab w:val="left" w:pos="2161"/>
        </w:tabs>
        <w:spacing w:before="0" w:after="0" w:line="316" w:lineRule="exact"/>
        <w:ind w:left="2161" w:right="0" w:hanging="360"/>
        <w:jc w:val="left"/>
        <w:rPr>
          <w:sz w:val="26"/>
        </w:rPr>
      </w:pPr>
      <w:r>
        <w:rPr>
          <w:spacing w:val="-2"/>
          <w:sz w:val="26"/>
        </w:rPr>
        <w:t>Routewithpath='/playlist'rendersthePlaylistcomponentwhenthe</w:t>
      </w:r>
    </w:p>
    <w:p w14:paraId="23F2BAB8">
      <w:pPr>
        <w:pStyle w:val="7"/>
        <w:spacing w:line="317" w:lineRule="exact"/>
        <w:ind w:left="2161"/>
      </w:pPr>
      <w:r>
        <w:rPr>
          <w:spacing w:val="-2"/>
        </w:rPr>
        <w:t>/playlistpathisaccessed.</w:t>
      </w:r>
    </w:p>
    <w:p w14:paraId="21043D13">
      <w:pPr>
        <w:pStyle w:val="10"/>
        <w:numPr>
          <w:ilvl w:val="2"/>
          <w:numId w:val="4"/>
        </w:numPr>
        <w:tabs>
          <w:tab w:val="left" w:pos="721"/>
        </w:tabs>
        <w:spacing w:before="0" w:after="0" w:line="240" w:lineRule="auto"/>
        <w:ind w:left="721" w:right="638" w:hanging="361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Exports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3"/>
          <w:sz w:val="26"/>
        </w:rPr>
        <w:t xml:space="preserve"> </w:t>
      </w:r>
      <w:r>
        <w:rPr>
          <w:sz w:val="26"/>
        </w:rPr>
        <w:t>component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default</w:t>
      </w:r>
      <w:r>
        <w:rPr>
          <w:spacing w:val="-6"/>
          <w:sz w:val="26"/>
        </w:rPr>
        <w:t xml:space="preserve"> </w:t>
      </w:r>
      <w:r>
        <w:rPr>
          <w:sz w:val="26"/>
        </w:rPr>
        <w:t>export,</w:t>
      </w:r>
      <w:r>
        <w:rPr>
          <w:spacing w:val="-3"/>
          <w:sz w:val="26"/>
        </w:rPr>
        <w:t xml:space="preserve"> </w:t>
      </w:r>
      <w:r>
        <w:rPr>
          <w:sz w:val="26"/>
        </w:rPr>
        <w:t>making</w:t>
      </w:r>
      <w:r>
        <w:rPr>
          <w:spacing w:val="-7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available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in other parts of the application.</w:t>
      </w:r>
    </w:p>
    <w:p w14:paraId="5736526D">
      <w:pPr>
        <w:spacing w:before="265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FetchingSongs:-</w:t>
      </w:r>
    </w:p>
    <w:p w14:paraId="328A2D0E">
      <w:pPr>
        <w:spacing w:after="0"/>
        <w:jc w:val="left"/>
        <w:rPr>
          <w:rFonts w:ascii="Cambria"/>
          <w:b/>
          <w:sz w:val="28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28CB9F9E">
      <w:pPr>
        <w:pStyle w:val="7"/>
        <w:ind w:left="3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39790" cy="408368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05" cy="4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76C4">
      <w:pPr>
        <w:pStyle w:val="7"/>
        <w:spacing w:before="3"/>
        <w:rPr>
          <w:rFonts w:ascii="Cambria"/>
          <w:b/>
          <w:sz w:val="10"/>
        </w:rPr>
      </w:pPr>
      <w:r>
        <w:rPr>
          <w:rFonts w:ascii="Cambria"/>
          <w:b/>
          <w:sz w:val="1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92075</wp:posOffset>
            </wp:positionV>
            <wp:extent cx="5941695" cy="264731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46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6E8F6">
      <w:pPr>
        <w:spacing w:before="103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CodeDescription:-</w:t>
      </w:r>
    </w:p>
    <w:p w14:paraId="360D24C2">
      <w:pPr>
        <w:pStyle w:val="7"/>
        <w:spacing w:before="9"/>
        <w:rPr>
          <w:rFonts w:ascii="Cambria"/>
          <w:b/>
          <w:sz w:val="28"/>
        </w:rPr>
      </w:pPr>
    </w:p>
    <w:p w14:paraId="1E0760C2">
      <w:pPr>
        <w:pStyle w:val="10"/>
        <w:numPr>
          <w:ilvl w:val="2"/>
          <w:numId w:val="4"/>
        </w:numPr>
        <w:tabs>
          <w:tab w:val="left" w:pos="720"/>
        </w:tabs>
        <w:spacing w:before="1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useState:</w:t>
      </w:r>
    </w:p>
    <w:p w14:paraId="1E2CF2EF">
      <w:pPr>
        <w:pStyle w:val="10"/>
        <w:numPr>
          <w:ilvl w:val="3"/>
          <w:numId w:val="4"/>
        </w:numPr>
        <w:tabs>
          <w:tab w:val="left" w:pos="1441"/>
        </w:tabs>
        <w:spacing w:before="4" w:after="0" w:line="240" w:lineRule="auto"/>
        <w:ind w:left="1441" w:right="4023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items</w:t>
      </w:r>
      <w:r>
        <w:rPr>
          <w:spacing w:val="-2"/>
          <w:sz w:val="24"/>
        </w:rPr>
        <w:t xml:space="preserve">:Holdsanarrayofallitemsfetchedfrom </w:t>
      </w:r>
      <w:r>
        <w:fldChar w:fldCharType="begin"/>
      </w:r>
      <w:r>
        <w:instrText xml:space="preserve"> HYPERLINK "http://localhost:3000/items" \h </w:instrText>
      </w:r>
      <w:r>
        <w:fldChar w:fldCharType="separate"/>
      </w:r>
      <w:r>
        <w:rPr>
          <w:rFonts w:ascii="Courier New" w:hAnsi="Courier New"/>
          <w:spacing w:val="-2"/>
          <w:sz w:val="24"/>
        </w:rPr>
        <w:t>http://localhost:3000/items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3905FC8D">
      <w:pPr>
        <w:pStyle w:val="10"/>
        <w:spacing w:after="0" w:line="240" w:lineRule="auto"/>
        <w:jc w:val="left"/>
        <w:rPr>
          <w:rFonts w:ascii="Courier New" w:hAnsi="Courier New"/>
          <w:sz w:val="24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2D9F74D9">
      <w:pPr>
        <w:pStyle w:val="10"/>
        <w:numPr>
          <w:ilvl w:val="3"/>
          <w:numId w:val="4"/>
        </w:numPr>
        <w:tabs>
          <w:tab w:val="left" w:pos="1441"/>
        </w:tabs>
        <w:spacing w:before="47" w:after="0" w:line="244" w:lineRule="auto"/>
        <w:ind w:left="1441" w:right="2889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wishlist</w:t>
      </w:r>
      <w:r>
        <w:rPr>
          <w:spacing w:val="-2"/>
          <w:sz w:val="24"/>
        </w:rPr>
        <w:t xml:space="preserve">:Storesitemsmarkedasfavoritesfetchedfrom </w:t>
      </w:r>
      <w:r>
        <w:fldChar w:fldCharType="begin"/>
      </w:r>
      <w:r>
        <w:instrText xml:space="preserve"> HYPERLINK "http://localhost:3000/favorities" \h </w:instrText>
      </w:r>
      <w:r>
        <w:fldChar w:fldCharType="separate"/>
      </w:r>
      <w:r>
        <w:rPr>
          <w:rFonts w:ascii="Courier New" w:hAnsi="Courier New"/>
          <w:spacing w:val="-2"/>
          <w:sz w:val="24"/>
        </w:rPr>
        <w:t>http://localhost:3000/favorities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2E81EE72">
      <w:pPr>
        <w:pStyle w:val="10"/>
        <w:numPr>
          <w:ilvl w:val="3"/>
          <w:numId w:val="4"/>
        </w:numPr>
        <w:tabs>
          <w:tab w:val="left" w:pos="1440"/>
        </w:tabs>
        <w:spacing w:before="0" w:after="0" w:line="297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:Storesitemsaddedtotheplaylistfetched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12B03967">
      <w:pPr>
        <w:spacing w:before="7"/>
        <w:ind w:left="1441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1C3CC21B">
      <w:pPr>
        <w:pStyle w:val="10"/>
        <w:numPr>
          <w:ilvl w:val="3"/>
          <w:numId w:val="4"/>
        </w:numPr>
        <w:tabs>
          <w:tab w:val="left" w:pos="1440"/>
        </w:tabs>
        <w:spacing w:before="2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currentlyPlaying</w:t>
      </w:r>
      <w:r>
        <w:rPr>
          <w:spacing w:val="-2"/>
          <w:sz w:val="24"/>
        </w:rPr>
        <w:t>:Keepstrackofthecurrentlyplayingaudioelement.</w:t>
      </w:r>
    </w:p>
    <w:p w14:paraId="60CEF648">
      <w:pPr>
        <w:pStyle w:val="10"/>
        <w:numPr>
          <w:ilvl w:val="3"/>
          <w:numId w:val="4"/>
        </w:numPr>
        <w:tabs>
          <w:tab w:val="left" w:pos="1440"/>
        </w:tabs>
        <w:spacing w:before="6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searchTerm</w:t>
      </w:r>
      <w:r>
        <w:rPr>
          <w:spacing w:val="-2"/>
          <w:sz w:val="24"/>
        </w:rPr>
        <w:t>:Storesthecurrentsearchtermenteredbytheuser.</w:t>
      </w:r>
    </w:p>
    <w:p w14:paraId="13B05188">
      <w:pPr>
        <w:pStyle w:val="10"/>
        <w:numPr>
          <w:ilvl w:val="2"/>
          <w:numId w:val="4"/>
        </w:numPr>
        <w:tabs>
          <w:tab w:val="left" w:pos="720"/>
        </w:tabs>
        <w:spacing w:before="281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DataFetching:</w:t>
      </w:r>
    </w:p>
    <w:p w14:paraId="348E7C14">
      <w:pPr>
        <w:pStyle w:val="10"/>
        <w:numPr>
          <w:ilvl w:val="3"/>
          <w:numId w:val="4"/>
        </w:numPr>
        <w:tabs>
          <w:tab w:val="left" w:pos="1440"/>
        </w:tabs>
        <w:spacing w:before="4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Uses</w:t>
      </w:r>
      <w:r>
        <w:rPr>
          <w:rFonts w:ascii="Courier New" w:hAnsi="Courier New"/>
          <w:spacing w:val="-2"/>
          <w:sz w:val="24"/>
        </w:rPr>
        <w:t>useEffect</w:t>
      </w:r>
      <w:r>
        <w:rPr>
          <w:spacing w:val="-2"/>
          <w:sz w:val="24"/>
        </w:rPr>
        <w:t>tofetchdata:</w:t>
      </w:r>
    </w:p>
    <w:p w14:paraId="5CB9CC6D">
      <w:pPr>
        <w:pStyle w:val="10"/>
        <w:numPr>
          <w:ilvl w:val="0"/>
          <w:numId w:val="5"/>
        </w:numPr>
        <w:tabs>
          <w:tab w:val="left" w:pos="2161"/>
        </w:tabs>
        <w:spacing w:before="93" w:after="0" w:line="240" w:lineRule="auto"/>
        <w:ind w:left="2161" w:right="0" w:hanging="360"/>
        <w:jc w:val="left"/>
        <w:rPr>
          <w:sz w:val="24"/>
        </w:rPr>
      </w:pPr>
      <w:r>
        <w:rPr>
          <w:spacing w:val="-2"/>
          <w:sz w:val="24"/>
        </w:rPr>
        <w:t>Fetchesallitems(</w:t>
      </w:r>
      <w:r>
        <w:rPr>
          <w:rFonts w:ascii="Courier New" w:hAnsi="Courier New"/>
          <w:spacing w:val="-2"/>
          <w:sz w:val="24"/>
        </w:rPr>
        <w:t>items</w:t>
      </w:r>
      <w:r>
        <w:rPr>
          <w:spacing w:val="-2"/>
          <w:sz w:val="24"/>
        </w:rPr>
        <w:t>)from</w:t>
      </w:r>
      <w:r>
        <w:fldChar w:fldCharType="begin"/>
      </w:r>
      <w:r>
        <w:instrText xml:space="preserve"> HYPERLINK "http://localhost:3000/items" \h </w:instrText>
      </w:r>
      <w:r>
        <w:fldChar w:fldCharType="separate"/>
      </w:r>
      <w:r>
        <w:rPr>
          <w:rFonts w:ascii="Courier New" w:hAnsi="Courier New"/>
          <w:spacing w:val="-2"/>
          <w:sz w:val="24"/>
        </w:rPr>
        <w:t>http://localhost:3000/items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303DF2ED">
      <w:pPr>
        <w:pStyle w:val="10"/>
        <w:numPr>
          <w:ilvl w:val="0"/>
          <w:numId w:val="5"/>
        </w:numPr>
        <w:tabs>
          <w:tab w:val="left" w:pos="2161"/>
        </w:tabs>
        <w:spacing w:before="87" w:after="0" w:line="240" w:lineRule="auto"/>
        <w:ind w:left="2161" w:right="0" w:hanging="360"/>
        <w:jc w:val="left"/>
        <w:rPr>
          <w:sz w:val="24"/>
        </w:rPr>
      </w:pPr>
      <w:r>
        <w:rPr>
          <w:spacing w:val="-2"/>
          <w:sz w:val="24"/>
        </w:rPr>
        <w:t>Fetchesfavoriteitems(</w:t>
      </w:r>
      <w:r>
        <w:rPr>
          <w:rFonts w:ascii="Courier New" w:hAnsi="Courier New"/>
          <w:spacing w:val="-2"/>
          <w:sz w:val="24"/>
        </w:rPr>
        <w:t>wishlist</w:t>
      </w:r>
      <w:r>
        <w:rPr>
          <w:spacing w:val="-2"/>
          <w:sz w:val="24"/>
        </w:rPr>
        <w:t>)from</w:t>
      </w:r>
    </w:p>
    <w:p w14:paraId="3FE7DD3B">
      <w:pPr>
        <w:spacing w:before="7"/>
        <w:ind w:left="2161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"http://localhost:3000/favorities"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http://localhost:3000/favorities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1E957949">
      <w:pPr>
        <w:pStyle w:val="10"/>
        <w:numPr>
          <w:ilvl w:val="0"/>
          <w:numId w:val="5"/>
        </w:numPr>
        <w:tabs>
          <w:tab w:val="left" w:pos="2161"/>
        </w:tabs>
        <w:spacing w:before="91" w:after="0" w:line="240" w:lineRule="auto"/>
        <w:ind w:left="2161" w:right="0" w:hanging="360"/>
        <w:jc w:val="left"/>
        <w:rPr>
          <w:sz w:val="24"/>
        </w:rPr>
      </w:pPr>
      <w:r>
        <w:rPr>
          <w:spacing w:val="-2"/>
          <w:sz w:val="24"/>
        </w:rPr>
        <w:t>Fetchesplaylistitems(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)from</w:t>
      </w:r>
    </w:p>
    <w:p w14:paraId="767F0C94">
      <w:pPr>
        <w:spacing w:before="3"/>
        <w:ind w:left="2161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0AF4EA29">
      <w:pPr>
        <w:pStyle w:val="10"/>
        <w:numPr>
          <w:ilvl w:val="3"/>
          <w:numId w:val="4"/>
        </w:numPr>
        <w:tabs>
          <w:tab w:val="left" w:pos="1441"/>
        </w:tabs>
        <w:spacing w:before="2" w:after="0" w:line="240" w:lineRule="auto"/>
        <w:ind w:left="1441" w:right="1320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Setsstatevariables(</w:t>
      </w:r>
      <w:r>
        <w:rPr>
          <w:rFonts w:ascii="Courier New" w:hAnsi="Courier New"/>
          <w:spacing w:val="-2"/>
          <w:sz w:val="24"/>
        </w:rPr>
        <w:t>items</w:t>
      </w:r>
      <w:r>
        <w:rPr>
          <w:spacing w:val="-2"/>
          <w:sz w:val="24"/>
        </w:rPr>
        <w:t>,</w:t>
      </w:r>
      <w:r>
        <w:rPr>
          <w:rFonts w:ascii="Courier New" w:hAnsi="Courier New"/>
          <w:spacing w:val="-2"/>
          <w:sz w:val="24"/>
        </w:rPr>
        <w:t>wishlist</w:t>
      </w:r>
      <w:r>
        <w:rPr>
          <w:spacing w:val="-2"/>
          <w:sz w:val="24"/>
        </w:rPr>
        <w:t>,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)basedonthefetched data.</w:t>
      </w:r>
    </w:p>
    <w:p w14:paraId="0D523707">
      <w:pPr>
        <w:pStyle w:val="10"/>
        <w:numPr>
          <w:ilvl w:val="2"/>
          <w:numId w:val="4"/>
        </w:numPr>
        <w:tabs>
          <w:tab w:val="left" w:pos="720"/>
        </w:tabs>
        <w:spacing w:before="6" w:after="0" w:line="290" w:lineRule="exact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AudioPlayback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Management:</w:t>
      </w:r>
    </w:p>
    <w:p w14:paraId="331E0C64">
      <w:pPr>
        <w:pStyle w:val="10"/>
        <w:numPr>
          <w:ilvl w:val="3"/>
          <w:numId w:val="4"/>
        </w:numPr>
        <w:tabs>
          <w:tab w:val="left" w:pos="1440"/>
        </w:tabs>
        <w:spacing w:before="0" w:after="0" w:line="298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Setsupaudioplayeventlistenersandcleanupforeachitem:</w:t>
      </w:r>
    </w:p>
    <w:p w14:paraId="52534847">
      <w:pPr>
        <w:pStyle w:val="10"/>
        <w:numPr>
          <w:ilvl w:val="0"/>
          <w:numId w:val="6"/>
        </w:numPr>
        <w:tabs>
          <w:tab w:val="left" w:pos="2161"/>
        </w:tabs>
        <w:spacing w:before="93" w:after="0" w:line="235" w:lineRule="auto"/>
        <w:ind w:left="2161" w:right="471" w:hanging="360"/>
        <w:jc w:val="left"/>
        <w:rPr>
          <w:sz w:val="24"/>
        </w:rPr>
      </w:pPr>
      <w:r>
        <w:rPr>
          <w:rFonts w:ascii="Courier New" w:hAnsi="Courier New"/>
          <w:sz w:val="24"/>
        </w:rPr>
        <w:t>handleAudioPlay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Manages</w:t>
      </w:r>
      <w:r>
        <w:rPr>
          <w:spacing w:val="-7"/>
          <w:sz w:val="24"/>
        </w:rPr>
        <w:t xml:space="preserve"> </w:t>
      </w:r>
      <w:r>
        <w:rPr>
          <w:sz w:val="24"/>
        </w:rPr>
        <w:t>audio</w:t>
      </w:r>
      <w:r>
        <w:rPr>
          <w:spacing w:val="-6"/>
          <w:sz w:val="24"/>
        </w:rPr>
        <w:t xml:space="preserve"> </w:t>
      </w:r>
      <w:r>
        <w:rPr>
          <w:sz w:val="24"/>
        </w:rPr>
        <w:t>playback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pausing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currently playing audio when a new one starts.</w:t>
      </w:r>
    </w:p>
    <w:p w14:paraId="020B4C1C">
      <w:pPr>
        <w:pStyle w:val="10"/>
        <w:numPr>
          <w:ilvl w:val="0"/>
          <w:numId w:val="6"/>
        </w:numPr>
        <w:tabs>
          <w:tab w:val="left" w:pos="2161"/>
        </w:tabs>
        <w:spacing w:before="90" w:after="0" w:line="240" w:lineRule="auto"/>
        <w:ind w:left="2161" w:right="1308" w:hanging="360"/>
        <w:jc w:val="left"/>
        <w:rPr>
          <w:sz w:val="24"/>
        </w:rPr>
      </w:pPr>
      <w:r>
        <w:rPr>
          <w:rFonts w:ascii="Courier New" w:hAnsi="Courier New"/>
          <w:spacing w:val="-2"/>
          <w:sz w:val="24"/>
        </w:rPr>
        <w:t>handlePlay</w:t>
      </w:r>
      <w:r>
        <w:rPr>
          <w:spacing w:val="-2"/>
          <w:sz w:val="24"/>
        </w:rPr>
        <w:t xml:space="preserve">:Addseventlistenerstoeachaudioelementtotrigger </w:t>
      </w:r>
      <w:r>
        <w:rPr>
          <w:rFonts w:ascii="Courier New" w:hAnsi="Courier New"/>
          <w:spacing w:val="-2"/>
          <w:sz w:val="24"/>
        </w:rPr>
        <w:t>handleAudioPlay</w:t>
      </w:r>
      <w:r>
        <w:rPr>
          <w:spacing w:val="-2"/>
          <w:sz w:val="24"/>
        </w:rPr>
        <w:t>.</w:t>
      </w:r>
    </w:p>
    <w:p w14:paraId="402C0360">
      <w:pPr>
        <w:pStyle w:val="10"/>
        <w:numPr>
          <w:ilvl w:val="3"/>
          <w:numId w:val="4"/>
        </w:numPr>
        <w:tabs>
          <w:tab w:val="left" w:pos="1441"/>
        </w:tabs>
        <w:spacing w:before="0" w:after="0" w:line="242" w:lineRule="auto"/>
        <w:ind w:left="1441" w:right="647" w:hanging="360"/>
        <w:jc w:val="left"/>
        <w:rPr>
          <w:rFonts w:ascii="Courier New" w:hAnsi="Courier New"/>
          <w:sz w:val="24"/>
        </w:rPr>
      </w:pPr>
      <w:r>
        <w:rPr>
          <w:sz w:val="24"/>
        </w:rPr>
        <w:t>Ensuresthatonlyoneaudioelementplaysata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pausing</w:t>
      </w:r>
      <w:r>
        <w:rPr>
          <w:spacing w:val="-7"/>
          <w:sz w:val="24"/>
        </w:rPr>
        <w:t xml:space="preserve"> </w:t>
      </w:r>
      <w:r>
        <w:rPr>
          <w:sz w:val="24"/>
        </w:rPr>
        <w:t>others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 one starts playing.</w:t>
      </w:r>
    </w:p>
    <w:p w14:paraId="7FE8B0E2">
      <w:pPr>
        <w:pStyle w:val="10"/>
        <w:numPr>
          <w:ilvl w:val="2"/>
          <w:numId w:val="4"/>
        </w:numPr>
        <w:tabs>
          <w:tab w:val="left" w:pos="720"/>
        </w:tabs>
        <w:spacing w:before="269" w:after="0" w:line="240" w:lineRule="auto"/>
        <w:ind w:left="720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addToWishlist(itemId):</w:t>
      </w:r>
    </w:p>
    <w:p w14:paraId="1FEB0FC9">
      <w:pPr>
        <w:pStyle w:val="10"/>
        <w:numPr>
          <w:ilvl w:val="3"/>
          <w:numId w:val="4"/>
        </w:numPr>
        <w:tabs>
          <w:tab w:val="left" w:pos="1440"/>
        </w:tabs>
        <w:spacing w:before="209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Addsanitemtothewishlist(</w:t>
      </w:r>
      <w:r>
        <w:rPr>
          <w:rFonts w:ascii="Courier New" w:hAnsi="Courier New"/>
          <w:spacing w:val="-2"/>
          <w:sz w:val="24"/>
        </w:rPr>
        <w:t>favorities</w:t>
      </w:r>
      <w:r>
        <w:rPr>
          <w:spacing w:val="-2"/>
          <w:sz w:val="24"/>
        </w:rPr>
        <w:t>)bymakingaPOSTrequestto</w:t>
      </w:r>
    </w:p>
    <w:p w14:paraId="2817347A">
      <w:pPr>
        <w:spacing w:before="2"/>
        <w:ind w:left="1081" w:right="0" w:firstLine="360"/>
        <w:jc w:val="left"/>
        <w:rPr>
          <w:sz w:val="24"/>
        </w:rPr>
      </w:pPr>
      <w:r>
        <w:fldChar w:fldCharType="begin"/>
      </w:r>
      <w:r>
        <w:instrText xml:space="preserve"> HYPERLINK "http://localhost:3000/favorities"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http://localhost:3000/favorities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34F0986D">
      <w:pPr>
        <w:pStyle w:val="10"/>
        <w:numPr>
          <w:ilvl w:val="3"/>
          <w:numId w:val="4"/>
        </w:numPr>
        <w:tabs>
          <w:tab w:val="left" w:pos="1440"/>
        </w:tabs>
        <w:spacing w:before="7" w:after="0" w:line="297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Updatesthe</w:t>
      </w:r>
      <w:r>
        <w:rPr>
          <w:rFonts w:ascii="Courier New" w:hAnsi="Courier New"/>
          <w:spacing w:val="-2"/>
          <w:sz w:val="24"/>
        </w:rPr>
        <w:t>wishlist</w:t>
      </w:r>
      <w:r>
        <w:rPr>
          <w:spacing w:val="-2"/>
          <w:sz w:val="24"/>
        </w:rPr>
        <w:t>stateafteraddinganitem.</w:t>
      </w:r>
    </w:p>
    <w:p w14:paraId="2D5909DA">
      <w:pPr>
        <w:pStyle w:val="10"/>
        <w:numPr>
          <w:ilvl w:val="2"/>
          <w:numId w:val="4"/>
        </w:numPr>
        <w:tabs>
          <w:tab w:val="left" w:pos="720"/>
        </w:tabs>
        <w:spacing w:before="0" w:after="0" w:line="272" w:lineRule="exact"/>
        <w:ind w:left="720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removeFromWishlist(itemId):</w:t>
      </w:r>
    </w:p>
    <w:p w14:paraId="2C447F30">
      <w:pPr>
        <w:pStyle w:val="10"/>
        <w:numPr>
          <w:ilvl w:val="3"/>
          <w:numId w:val="4"/>
        </w:numPr>
        <w:tabs>
          <w:tab w:val="left" w:pos="1441"/>
        </w:tabs>
        <w:spacing w:before="216" w:after="0" w:line="237" w:lineRule="auto"/>
        <w:ind w:left="1441" w:right="622" w:hanging="360"/>
        <w:jc w:val="left"/>
        <w:rPr>
          <w:rFonts w:ascii="Courier New" w:hAnsi="Courier New"/>
          <w:sz w:val="24"/>
        </w:rPr>
      </w:pP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item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wishlist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favorities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makingaDELETErequest to </w:t>
      </w:r>
      <w:r>
        <w:fldChar w:fldCharType="begin"/>
      </w:r>
      <w:r>
        <w:instrText xml:space="preserve"> HYPERLINK "http://localhost:3000/favorities/" \h </w:instrText>
      </w:r>
      <w:r>
        <w:fldChar w:fldCharType="separate"/>
      </w:r>
      <w:r>
        <w:rPr>
          <w:rFonts w:ascii="Courier New" w:hAnsi="Courier New"/>
          <w:sz w:val="24"/>
        </w:rPr>
        <w:t>http://localhost:3000/favorities/{itemId}</w:t>
      </w:r>
      <w:r>
        <w:rPr>
          <w:rFonts w:ascii="Courier New" w:hAnsi="Courier New"/>
          <w:sz w:val="24"/>
        </w:rPr>
        <w:fldChar w:fldCharType="end"/>
      </w:r>
      <w:r>
        <w:rPr>
          <w:sz w:val="24"/>
        </w:rPr>
        <w:t>.</w:t>
      </w:r>
    </w:p>
    <w:p w14:paraId="4CD65A1D">
      <w:pPr>
        <w:pStyle w:val="10"/>
        <w:numPr>
          <w:ilvl w:val="3"/>
          <w:numId w:val="4"/>
        </w:numPr>
        <w:tabs>
          <w:tab w:val="left" w:pos="1440"/>
        </w:tabs>
        <w:spacing w:before="12" w:after="0" w:line="297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Updatesthe</w:t>
      </w:r>
      <w:r>
        <w:rPr>
          <w:rFonts w:ascii="Courier New" w:hAnsi="Courier New"/>
          <w:spacing w:val="-2"/>
          <w:sz w:val="24"/>
        </w:rPr>
        <w:t>wishlist</w:t>
      </w:r>
      <w:r>
        <w:rPr>
          <w:spacing w:val="-2"/>
          <w:sz w:val="24"/>
        </w:rPr>
        <w:t>stateafterremovinganitem.</w:t>
      </w:r>
    </w:p>
    <w:p w14:paraId="781EECA8">
      <w:pPr>
        <w:pStyle w:val="10"/>
        <w:numPr>
          <w:ilvl w:val="2"/>
          <w:numId w:val="4"/>
        </w:numPr>
        <w:tabs>
          <w:tab w:val="left" w:pos="720"/>
        </w:tabs>
        <w:spacing w:before="0" w:after="0" w:line="272" w:lineRule="exact"/>
        <w:ind w:left="720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isItemInWishlist(itemId):</w:t>
      </w:r>
    </w:p>
    <w:p w14:paraId="081B8992">
      <w:pPr>
        <w:pStyle w:val="10"/>
        <w:numPr>
          <w:ilvl w:val="3"/>
          <w:numId w:val="4"/>
        </w:numPr>
        <w:tabs>
          <w:tab w:val="left" w:pos="1440"/>
        </w:tabs>
        <w:spacing w:before="209" w:after="0" w:line="297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Checksifanitemexistsinthewishlist(</w:t>
      </w:r>
      <w:r>
        <w:rPr>
          <w:rFonts w:ascii="Courier New" w:hAnsi="Courier New"/>
          <w:spacing w:val="-2"/>
          <w:sz w:val="24"/>
        </w:rPr>
        <w:t>favorities</w:t>
      </w:r>
      <w:r>
        <w:rPr>
          <w:spacing w:val="-2"/>
          <w:sz w:val="24"/>
        </w:rPr>
        <w:t>)basedonits</w:t>
      </w:r>
      <w:r>
        <w:rPr>
          <w:rFonts w:ascii="Courier New" w:hAnsi="Courier New"/>
          <w:spacing w:val="-2"/>
          <w:sz w:val="24"/>
        </w:rPr>
        <w:t>itemId</w:t>
      </w:r>
      <w:r>
        <w:rPr>
          <w:spacing w:val="-2"/>
          <w:sz w:val="24"/>
        </w:rPr>
        <w:t>.</w:t>
      </w:r>
    </w:p>
    <w:p w14:paraId="37829643">
      <w:pPr>
        <w:pStyle w:val="10"/>
        <w:numPr>
          <w:ilvl w:val="2"/>
          <w:numId w:val="4"/>
        </w:numPr>
        <w:tabs>
          <w:tab w:val="left" w:pos="720"/>
        </w:tabs>
        <w:spacing w:before="0" w:after="0" w:line="272" w:lineRule="exact"/>
        <w:ind w:left="720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addToPlaylist(itemId):</w:t>
      </w:r>
    </w:p>
    <w:p w14:paraId="142A950F">
      <w:pPr>
        <w:pStyle w:val="10"/>
        <w:spacing w:after="0" w:line="272" w:lineRule="exact"/>
        <w:jc w:val="left"/>
        <w:rPr>
          <w:rFonts w:ascii="Microsoft Sans Serif" w:hAnsi="Microsoft Sans Serif"/>
          <w:sz w:val="20"/>
        </w:rPr>
        <w:sectPr>
          <w:pgSz w:w="12240" w:h="15840"/>
          <w:pgMar w:top="1400" w:right="1080" w:bottom="280" w:left="1440" w:header="720" w:footer="720" w:gutter="0"/>
          <w:cols w:space="720" w:num="1"/>
        </w:sectPr>
      </w:pPr>
    </w:p>
    <w:p w14:paraId="44BFB222">
      <w:pPr>
        <w:pStyle w:val="10"/>
        <w:numPr>
          <w:ilvl w:val="3"/>
          <w:numId w:val="4"/>
        </w:numPr>
        <w:tabs>
          <w:tab w:val="left" w:pos="1440"/>
        </w:tabs>
        <w:spacing w:before="47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Addsanitemtotheplaylist(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)bymakingaPOSTrequestto</w:t>
      </w:r>
    </w:p>
    <w:p w14:paraId="59ACCD27">
      <w:pPr>
        <w:spacing w:before="6"/>
        <w:ind w:left="1441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</w:t>
      </w:r>
      <w:r>
        <w:rPr>
          <w:spacing w:val="-2"/>
          <w:sz w:val="24"/>
        </w:rPr>
        <w:t>.</w:t>
      </w:r>
      <w:r>
        <w:rPr>
          <w:spacing w:val="-2"/>
          <w:sz w:val="24"/>
        </w:rPr>
        <w:fldChar w:fldCharType="end"/>
      </w:r>
    </w:p>
    <w:p w14:paraId="70250E9A">
      <w:pPr>
        <w:pStyle w:val="10"/>
        <w:numPr>
          <w:ilvl w:val="3"/>
          <w:numId w:val="4"/>
        </w:numPr>
        <w:tabs>
          <w:tab w:val="left" w:pos="1440"/>
        </w:tabs>
        <w:spacing w:before="2" w:after="0" w:line="299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Updatesthe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stateafteraddinganitem.</w:t>
      </w:r>
    </w:p>
    <w:p w14:paraId="4C4AB259">
      <w:pPr>
        <w:pStyle w:val="10"/>
        <w:numPr>
          <w:ilvl w:val="2"/>
          <w:numId w:val="4"/>
        </w:numPr>
        <w:tabs>
          <w:tab w:val="left" w:pos="720"/>
        </w:tabs>
        <w:spacing w:before="0" w:after="0" w:line="275" w:lineRule="exact"/>
        <w:ind w:left="720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removeFromPlaylist(itemId):</w:t>
      </w:r>
    </w:p>
    <w:p w14:paraId="59D8DA55">
      <w:pPr>
        <w:pStyle w:val="10"/>
        <w:numPr>
          <w:ilvl w:val="3"/>
          <w:numId w:val="4"/>
        </w:numPr>
        <w:tabs>
          <w:tab w:val="left" w:pos="1440"/>
        </w:tabs>
        <w:spacing w:before="209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Removesanitemfromtheplaylist(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)bymakingaDELETErequestto</w:t>
      </w:r>
    </w:p>
    <w:p w14:paraId="0582D823">
      <w:pPr>
        <w:spacing w:before="2"/>
        <w:ind w:left="1441" w:right="0" w:firstLine="0"/>
        <w:jc w:val="left"/>
        <w:rPr>
          <w:sz w:val="24"/>
        </w:rPr>
      </w:pPr>
      <w:r>
        <w:fldChar w:fldCharType="begin"/>
      </w:r>
      <w:r>
        <w:instrText xml:space="preserve"> HYPERLINK "http://localhost:3000/playlist/" \h </w:instrText>
      </w:r>
      <w:r>
        <w:fldChar w:fldCharType="separate"/>
      </w:r>
      <w:r>
        <w:rPr>
          <w:rFonts w:ascii="Courier New"/>
          <w:spacing w:val="-2"/>
          <w:sz w:val="24"/>
        </w:rPr>
        <w:t>http://localhost:3000/playlist/{itemId}</w:t>
      </w:r>
      <w:r>
        <w:rPr>
          <w:rFonts w:ascii="Courier New"/>
          <w:spacing w:val="-2"/>
          <w:sz w:val="24"/>
        </w:rPr>
        <w:fldChar w:fldCharType="end"/>
      </w:r>
      <w:r>
        <w:rPr>
          <w:spacing w:val="-2"/>
          <w:sz w:val="24"/>
        </w:rPr>
        <w:t>.</w:t>
      </w:r>
    </w:p>
    <w:p w14:paraId="084ECE11">
      <w:pPr>
        <w:pStyle w:val="10"/>
        <w:numPr>
          <w:ilvl w:val="3"/>
          <w:numId w:val="4"/>
        </w:numPr>
        <w:tabs>
          <w:tab w:val="left" w:pos="1440"/>
        </w:tabs>
        <w:spacing w:before="7" w:after="0" w:line="297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Updatesthe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stateafterremovinganitem.</w:t>
      </w:r>
    </w:p>
    <w:p w14:paraId="5378CE2E">
      <w:pPr>
        <w:pStyle w:val="10"/>
        <w:numPr>
          <w:ilvl w:val="2"/>
          <w:numId w:val="4"/>
        </w:numPr>
        <w:tabs>
          <w:tab w:val="left" w:pos="720"/>
        </w:tabs>
        <w:spacing w:before="0" w:after="0" w:line="272" w:lineRule="exact"/>
        <w:ind w:left="720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isItemInPlaylist(itemId):</w:t>
      </w:r>
    </w:p>
    <w:p w14:paraId="4E55BCB0">
      <w:pPr>
        <w:pStyle w:val="10"/>
        <w:numPr>
          <w:ilvl w:val="3"/>
          <w:numId w:val="4"/>
        </w:numPr>
        <w:tabs>
          <w:tab w:val="left" w:pos="1440"/>
        </w:tabs>
        <w:spacing w:before="214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Checksifanitemexistsintheplaylist(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)basedonits</w:t>
      </w:r>
      <w:r>
        <w:rPr>
          <w:rFonts w:ascii="Courier New" w:hAnsi="Courier New"/>
          <w:spacing w:val="-2"/>
          <w:sz w:val="24"/>
        </w:rPr>
        <w:t>itemId</w:t>
      </w:r>
      <w:r>
        <w:rPr>
          <w:spacing w:val="-2"/>
          <w:sz w:val="24"/>
        </w:rPr>
        <w:t>.</w:t>
      </w:r>
    </w:p>
    <w:p w14:paraId="447A671D">
      <w:pPr>
        <w:pStyle w:val="10"/>
        <w:numPr>
          <w:ilvl w:val="2"/>
          <w:numId w:val="4"/>
        </w:numPr>
        <w:tabs>
          <w:tab w:val="left" w:pos="720"/>
        </w:tabs>
        <w:spacing w:before="280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filteredItems:</w:t>
      </w:r>
    </w:p>
    <w:p w14:paraId="778B5682">
      <w:pPr>
        <w:pStyle w:val="10"/>
        <w:numPr>
          <w:ilvl w:val="3"/>
          <w:numId w:val="4"/>
        </w:numPr>
        <w:tabs>
          <w:tab w:val="left" w:pos="1440"/>
        </w:tabs>
        <w:spacing w:before="5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Filters</w:t>
      </w:r>
      <w:r>
        <w:rPr>
          <w:rFonts w:ascii="Courier New" w:hAnsi="Courier New"/>
          <w:spacing w:val="-2"/>
          <w:sz w:val="24"/>
        </w:rPr>
        <w:t>items</w:t>
      </w:r>
      <w:r>
        <w:rPr>
          <w:spacing w:val="-2"/>
          <w:sz w:val="24"/>
        </w:rPr>
        <w:t>basedonthe</w:t>
      </w:r>
      <w:r>
        <w:rPr>
          <w:rFonts w:ascii="Courier New" w:hAnsi="Courier New"/>
          <w:spacing w:val="-2"/>
          <w:sz w:val="24"/>
        </w:rPr>
        <w:t>searchTerm</w:t>
      </w:r>
      <w:r>
        <w:rPr>
          <w:spacing w:val="-2"/>
          <w:sz w:val="24"/>
        </w:rPr>
        <w:t>.</w:t>
      </w:r>
    </w:p>
    <w:p w14:paraId="68166D48">
      <w:pPr>
        <w:pStyle w:val="10"/>
        <w:numPr>
          <w:ilvl w:val="3"/>
          <w:numId w:val="4"/>
        </w:numPr>
        <w:tabs>
          <w:tab w:val="left" w:pos="1440"/>
          <w:tab w:val="left" w:pos="2482"/>
          <w:tab w:val="left" w:pos="3467"/>
          <w:tab w:val="left" w:pos="4595"/>
          <w:tab w:val="left" w:pos="5008"/>
          <w:tab w:val="left" w:pos="6573"/>
        </w:tabs>
        <w:spacing w:before="7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Matches</w:t>
      </w:r>
      <w:r>
        <w:rPr>
          <w:sz w:val="24"/>
        </w:rPr>
        <w:tab/>
      </w:r>
      <w:r>
        <w:rPr>
          <w:rFonts w:ascii="Courier New" w:hAnsi="Courier New"/>
          <w:spacing w:val="-2"/>
          <w:sz w:val="24"/>
        </w:rPr>
        <w:t>title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rFonts w:ascii="Courier New" w:hAnsi="Courier New"/>
          <w:spacing w:val="-2"/>
          <w:sz w:val="24"/>
        </w:rPr>
        <w:t>singer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5"/>
          <w:sz w:val="24"/>
        </w:rPr>
        <w:t>or</w:t>
      </w:r>
      <w:r>
        <w:rPr>
          <w:sz w:val="24"/>
        </w:rPr>
        <w:tab/>
      </w:r>
      <w:r>
        <w:rPr>
          <w:rFonts w:ascii="Courier New" w:hAnsi="Courier New"/>
          <w:spacing w:val="-2"/>
          <w:sz w:val="24"/>
        </w:rPr>
        <w:t>genre</w:t>
      </w:r>
      <w:r>
        <w:rPr>
          <w:spacing w:val="-2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thelowercaseversionof</w:t>
      </w:r>
    </w:p>
    <w:p w14:paraId="74B69312">
      <w:pPr>
        <w:spacing w:before="2"/>
        <w:ind w:left="1441" w:right="0" w:firstLine="0"/>
        <w:jc w:val="left"/>
        <w:rPr>
          <w:sz w:val="24"/>
        </w:rPr>
      </w:pPr>
      <w:r>
        <w:rPr>
          <w:rFonts w:ascii="Courier New"/>
          <w:spacing w:val="-2"/>
          <w:sz w:val="24"/>
        </w:rPr>
        <w:t>searchTerm</w:t>
      </w:r>
      <w:r>
        <w:rPr>
          <w:spacing w:val="-2"/>
          <w:sz w:val="24"/>
        </w:rPr>
        <w:t>.</w:t>
      </w:r>
    </w:p>
    <w:p w14:paraId="24CE1A7D">
      <w:pPr>
        <w:pStyle w:val="10"/>
        <w:numPr>
          <w:ilvl w:val="2"/>
          <w:numId w:val="4"/>
        </w:numPr>
        <w:tabs>
          <w:tab w:val="left" w:pos="720"/>
        </w:tabs>
        <w:spacing w:before="280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4"/>
          <w:sz w:val="24"/>
        </w:rPr>
        <w:t>JSX:</w:t>
      </w:r>
    </w:p>
    <w:p w14:paraId="79DD889E">
      <w:pPr>
        <w:pStyle w:val="10"/>
        <w:numPr>
          <w:ilvl w:val="3"/>
          <w:numId w:val="4"/>
        </w:numPr>
        <w:tabs>
          <w:tab w:val="left" w:pos="1441"/>
        </w:tabs>
        <w:spacing w:before="0" w:after="0" w:line="244" w:lineRule="auto"/>
        <w:ind w:left="1441" w:right="525" w:hanging="360"/>
        <w:jc w:val="left"/>
        <w:rPr>
          <w:rFonts w:ascii="Courier New" w:hAnsi="Courier New"/>
          <w:sz w:val="24"/>
        </w:rPr>
      </w:pPr>
      <w:r>
        <w:rPr>
          <w:sz w:val="24"/>
        </w:rPr>
        <w:t>Renders</w:t>
      </w:r>
      <w:r>
        <w:rPr>
          <w:spacing w:val="-14"/>
          <w:sz w:val="24"/>
        </w:rPr>
        <w:t xml:space="preserve"> </w:t>
      </w:r>
      <w:r>
        <w:rPr>
          <w:sz w:val="24"/>
        </w:rPr>
        <w:t>aformwithaninputfield(</w:t>
      </w:r>
      <w:r>
        <w:rPr>
          <w:rFonts w:ascii="Courier New" w:hAnsi="Courier New"/>
          <w:sz w:val="24"/>
        </w:rPr>
        <w:t>Form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InputGroup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Button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FaSearch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sz w:val="24"/>
        </w:rPr>
        <w:t>for searching items.</w:t>
      </w:r>
    </w:p>
    <w:p w14:paraId="2C14C569">
      <w:pPr>
        <w:pStyle w:val="10"/>
        <w:numPr>
          <w:ilvl w:val="3"/>
          <w:numId w:val="4"/>
        </w:numPr>
        <w:tabs>
          <w:tab w:val="left" w:pos="1440"/>
        </w:tabs>
        <w:spacing w:before="4" w:after="0" w:line="297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Mapsover</w:t>
      </w:r>
      <w:r>
        <w:rPr>
          <w:rFonts w:ascii="Courier New" w:hAnsi="Courier New"/>
          <w:spacing w:val="-2"/>
          <w:sz w:val="24"/>
        </w:rPr>
        <w:t>filteredItems</w:t>
      </w:r>
      <w:r>
        <w:rPr>
          <w:spacing w:val="-2"/>
          <w:sz w:val="24"/>
        </w:rPr>
        <w:t>torendereachitemintheUI.</w:t>
      </w:r>
    </w:p>
    <w:p w14:paraId="3874C743">
      <w:pPr>
        <w:pStyle w:val="10"/>
        <w:numPr>
          <w:ilvl w:val="3"/>
          <w:numId w:val="4"/>
        </w:numPr>
        <w:tabs>
          <w:tab w:val="left" w:pos="1440"/>
        </w:tabs>
        <w:spacing w:before="0" w:after="0" w:line="297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Includesbuttons(</w:t>
      </w:r>
      <w:r>
        <w:rPr>
          <w:rFonts w:ascii="Courier New" w:hAnsi="Courier New"/>
          <w:spacing w:val="-2"/>
          <w:sz w:val="24"/>
        </w:rPr>
        <w:t>FaHeart</w:t>
      </w:r>
      <w:r>
        <w:rPr>
          <w:spacing w:val="-2"/>
          <w:sz w:val="24"/>
        </w:rPr>
        <w:t>,</w:t>
      </w:r>
      <w:r>
        <w:rPr>
          <w:rFonts w:ascii="Courier New" w:hAnsi="Courier New"/>
          <w:spacing w:val="-2"/>
          <w:sz w:val="24"/>
        </w:rPr>
        <w:t>FaRegHeart</w:t>
      </w:r>
      <w:r>
        <w:rPr>
          <w:spacing w:val="-2"/>
          <w:sz w:val="24"/>
        </w:rPr>
        <w:t>)toadd/removeitemsfrom</w:t>
      </w:r>
    </w:p>
    <w:p w14:paraId="771FD4BC">
      <w:pPr>
        <w:spacing w:before="12" w:line="299" w:lineRule="exact"/>
        <w:ind w:left="1441" w:right="0" w:firstLine="0"/>
        <w:jc w:val="left"/>
        <w:rPr>
          <w:sz w:val="24"/>
        </w:rPr>
      </w:pPr>
      <w:r>
        <w:rPr>
          <w:rFonts w:ascii="Courier New"/>
          <w:sz w:val="24"/>
        </w:rPr>
        <w:t>wishlist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rFonts w:ascii="Courier New"/>
          <w:spacing w:val="-2"/>
          <w:sz w:val="24"/>
        </w:rPr>
        <w:t>playlist</w:t>
      </w:r>
      <w:r>
        <w:rPr>
          <w:spacing w:val="-2"/>
          <w:sz w:val="24"/>
        </w:rPr>
        <w:t>.</w:t>
      </w:r>
    </w:p>
    <w:p w14:paraId="14AF0CA0">
      <w:pPr>
        <w:pStyle w:val="10"/>
        <w:numPr>
          <w:ilvl w:val="3"/>
          <w:numId w:val="4"/>
        </w:numPr>
        <w:tabs>
          <w:tab w:val="left" w:pos="1440"/>
        </w:tabs>
        <w:spacing w:before="0" w:after="0" w:line="299" w:lineRule="exact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Rendersaudioelementsforeachitemwithplay/pausefunctionality.</w:t>
      </w:r>
    </w:p>
    <w:p w14:paraId="2D8B56D6">
      <w:pPr>
        <w:pStyle w:val="10"/>
        <w:numPr>
          <w:ilvl w:val="2"/>
          <w:numId w:val="4"/>
        </w:numPr>
        <w:tabs>
          <w:tab w:val="left" w:pos="720"/>
        </w:tabs>
        <w:spacing w:before="275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ErrorHandling:</w:t>
      </w:r>
    </w:p>
    <w:p w14:paraId="14705430">
      <w:pPr>
        <w:pStyle w:val="10"/>
        <w:numPr>
          <w:ilvl w:val="3"/>
          <w:numId w:val="4"/>
        </w:numPr>
        <w:tabs>
          <w:tab w:val="left" w:pos="1440"/>
        </w:tabs>
        <w:spacing w:before="5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Catchesandlogserrorsduringdatafetching(</w:t>
      </w:r>
      <w:r>
        <w:rPr>
          <w:rFonts w:ascii="Courier New" w:hAnsi="Courier New"/>
          <w:spacing w:val="-2"/>
          <w:sz w:val="24"/>
        </w:rPr>
        <w:t>axios.get</w:t>
      </w:r>
      <w:r>
        <w:rPr>
          <w:spacing w:val="-2"/>
          <w:sz w:val="24"/>
        </w:rPr>
        <w:t>).</w:t>
      </w:r>
    </w:p>
    <w:p w14:paraId="69D7F10A">
      <w:pPr>
        <w:pStyle w:val="10"/>
        <w:numPr>
          <w:ilvl w:val="3"/>
          <w:numId w:val="4"/>
        </w:numPr>
        <w:tabs>
          <w:tab w:val="left" w:pos="1440"/>
        </w:tabs>
        <w:spacing w:before="7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Handleserrorswhenadding/removingitemsfrom</w:t>
      </w:r>
      <w:r>
        <w:rPr>
          <w:rFonts w:ascii="Courier New" w:hAnsi="Courier New"/>
          <w:spacing w:val="-2"/>
          <w:sz w:val="24"/>
        </w:rPr>
        <w:t>wishlist</w:t>
      </w:r>
      <w:r>
        <w:rPr>
          <w:spacing w:val="-2"/>
          <w:sz w:val="24"/>
        </w:rPr>
        <w:t>and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.</w:t>
      </w:r>
    </w:p>
    <w:p w14:paraId="3A2BAD6F">
      <w:pPr>
        <w:pStyle w:val="7"/>
        <w:rPr>
          <w:sz w:val="24"/>
        </w:rPr>
      </w:pPr>
    </w:p>
    <w:p w14:paraId="16D11321">
      <w:pPr>
        <w:pStyle w:val="7"/>
        <w:rPr>
          <w:sz w:val="24"/>
        </w:rPr>
      </w:pPr>
    </w:p>
    <w:p w14:paraId="1034BB5C">
      <w:pPr>
        <w:pStyle w:val="7"/>
        <w:rPr>
          <w:sz w:val="24"/>
        </w:rPr>
      </w:pPr>
    </w:p>
    <w:p w14:paraId="520CF269">
      <w:pPr>
        <w:pStyle w:val="7"/>
        <w:rPr>
          <w:sz w:val="24"/>
        </w:rPr>
      </w:pPr>
    </w:p>
    <w:p w14:paraId="3960AE18">
      <w:pPr>
        <w:pStyle w:val="7"/>
        <w:rPr>
          <w:sz w:val="24"/>
        </w:rPr>
      </w:pPr>
    </w:p>
    <w:p w14:paraId="2BC72981">
      <w:pPr>
        <w:pStyle w:val="7"/>
        <w:spacing w:before="266"/>
        <w:rPr>
          <w:sz w:val="24"/>
        </w:rPr>
      </w:pPr>
    </w:p>
    <w:p w14:paraId="2D520ED0">
      <w:pPr>
        <w:spacing w:before="0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FrontendCodeForDisplayingSongs:-</w:t>
      </w:r>
    </w:p>
    <w:p w14:paraId="1B63DFFA">
      <w:pPr>
        <w:spacing w:after="0"/>
        <w:jc w:val="left"/>
        <w:rPr>
          <w:rFonts w:ascii="Cambria"/>
          <w:b/>
          <w:sz w:val="28"/>
        </w:rPr>
        <w:sectPr>
          <w:pgSz w:w="12240" w:h="15840"/>
          <w:pgMar w:top="1400" w:right="1080" w:bottom="280" w:left="1440" w:header="720" w:footer="720" w:gutter="0"/>
          <w:cols w:space="720" w:num="1"/>
        </w:sectPr>
      </w:pPr>
    </w:p>
    <w:p w14:paraId="1D253989">
      <w:pPr>
        <w:pStyle w:val="7"/>
        <w:ind w:left="3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02325" cy="40862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7BF1">
      <w:pPr>
        <w:pStyle w:val="7"/>
        <w:spacing w:before="11"/>
        <w:rPr>
          <w:rFonts w:ascii="Cambria"/>
          <w:b/>
          <w:sz w:val="13"/>
        </w:rPr>
      </w:pPr>
      <w:r>
        <w:rPr>
          <w:rFonts w:ascii="Cambria"/>
          <w:b/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118745</wp:posOffset>
            </wp:positionV>
            <wp:extent cx="5995035" cy="32188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34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E49FE">
      <w:pPr>
        <w:pStyle w:val="7"/>
        <w:rPr>
          <w:rFonts w:ascii="Cambria"/>
          <w:b/>
          <w:sz w:val="28"/>
        </w:rPr>
      </w:pPr>
    </w:p>
    <w:p w14:paraId="215E7EA1">
      <w:pPr>
        <w:pStyle w:val="7"/>
        <w:spacing w:before="157"/>
        <w:rPr>
          <w:rFonts w:ascii="Cambria"/>
          <w:b/>
          <w:sz w:val="28"/>
        </w:rPr>
      </w:pPr>
    </w:p>
    <w:p w14:paraId="66557E3F">
      <w:pPr>
        <w:spacing w:before="0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CodeDescription:-</w:t>
      </w:r>
    </w:p>
    <w:p w14:paraId="771A6E23">
      <w:pPr>
        <w:spacing w:after="0"/>
        <w:jc w:val="left"/>
        <w:rPr>
          <w:rFonts w:ascii="Cambria"/>
          <w:b/>
          <w:sz w:val="28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0A53044B">
      <w:pPr>
        <w:pStyle w:val="10"/>
        <w:numPr>
          <w:ilvl w:val="2"/>
          <w:numId w:val="4"/>
        </w:numPr>
        <w:tabs>
          <w:tab w:val="left" w:pos="720"/>
        </w:tabs>
        <w:spacing w:before="67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ContainerSetup:</w:t>
      </w:r>
    </w:p>
    <w:p w14:paraId="3A587BAF">
      <w:pPr>
        <w:pStyle w:val="10"/>
        <w:numPr>
          <w:ilvl w:val="3"/>
          <w:numId w:val="4"/>
        </w:numPr>
        <w:tabs>
          <w:tab w:val="left" w:pos="1441"/>
        </w:tabs>
        <w:spacing w:before="0" w:after="0" w:line="240" w:lineRule="auto"/>
        <w:ind w:left="1441" w:right="1512" w:hanging="360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Uses a </w:t>
      </w:r>
      <w:r>
        <w:rPr>
          <w:rFonts w:ascii="Courier New" w:hAnsi="Courier New"/>
          <w:sz w:val="24"/>
        </w:rPr>
        <w:t>div</w:t>
      </w:r>
      <w:r>
        <w:rPr>
          <w:sz w:val="24"/>
        </w:rPr>
        <w:t>with inline styles (</w:t>
      </w:r>
      <w:r>
        <w:rPr>
          <w:rFonts w:ascii="Courier New" w:hAnsi="Courier New"/>
          <w:sz w:val="24"/>
        </w:rPr>
        <w:t xml:space="preserve">style={{display:"flex", </w:t>
      </w:r>
      <w:r>
        <w:rPr>
          <w:rFonts w:ascii="Courier New" w:hAnsi="Courier New"/>
          <w:spacing w:val="-2"/>
          <w:sz w:val="24"/>
        </w:rPr>
        <w:t>justifyContent:"flex-end"}}</w:t>
      </w:r>
      <w:r>
        <w:rPr>
          <w:spacing w:val="-2"/>
          <w:sz w:val="24"/>
        </w:rPr>
        <w:t>)toalignthecontenttotheright.</w:t>
      </w:r>
    </w:p>
    <w:p w14:paraId="543C4CE0">
      <w:pPr>
        <w:pStyle w:val="10"/>
        <w:numPr>
          <w:ilvl w:val="3"/>
          <w:numId w:val="4"/>
        </w:numPr>
        <w:tabs>
          <w:tab w:val="left" w:pos="1441"/>
        </w:tabs>
        <w:spacing w:before="9" w:after="0" w:line="240" w:lineRule="auto"/>
        <w:ind w:left="1441" w:right="1734" w:hanging="360"/>
        <w:jc w:val="left"/>
        <w:rPr>
          <w:rFonts w:ascii="Courier New" w:hAnsi="Courier New"/>
          <w:sz w:val="24"/>
        </w:rPr>
      </w:pPr>
      <w:r>
        <w:rPr>
          <w:sz w:val="24"/>
        </w:rPr>
        <w:t>The main container (</w:t>
      </w:r>
      <w:r>
        <w:rPr>
          <w:rFonts w:ascii="Courier New" w:hAnsi="Courier New"/>
          <w:sz w:val="24"/>
        </w:rPr>
        <w:t>songs-container</w:t>
      </w:r>
      <w:r>
        <w:rPr>
          <w:sz w:val="24"/>
        </w:rPr>
        <w:t xml:space="preserve">) has a fixed width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width:"1300px"</w:t>
      </w:r>
      <w:r>
        <w:rPr>
          <w:spacing w:val="-2"/>
          <w:sz w:val="24"/>
        </w:rPr>
        <w:t>)andcontainsalltheUIelementsrelatedtosongs.</w:t>
      </w:r>
    </w:p>
    <w:p w14:paraId="6C8494AE">
      <w:pPr>
        <w:pStyle w:val="10"/>
        <w:numPr>
          <w:ilvl w:val="2"/>
          <w:numId w:val="4"/>
        </w:numPr>
        <w:tabs>
          <w:tab w:val="left" w:pos="720"/>
        </w:tabs>
        <w:spacing w:before="286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Header:</w:t>
      </w:r>
    </w:p>
    <w:p w14:paraId="5EEB5262">
      <w:pPr>
        <w:pStyle w:val="10"/>
        <w:numPr>
          <w:ilvl w:val="3"/>
          <w:numId w:val="4"/>
        </w:numPr>
        <w:tabs>
          <w:tab w:val="left" w:pos="1441"/>
        </w:tabs>
        <w:spacing w:before="0" w:after="0" w:line="240" w:lineRule="auto"/>
        <w:ind w:left="1441" w:right="1158" w:hanging="360"/>
        <w:jc w:val="left"/>
        <w:rPr>
          <w:rFonts w:ascii="Courier New" w:hAnsi="Courier New"/>
          <w:sz w:val="24"/>
        </w:rPr>
      </w:pPr>
      <w:r>
        <w:rPr>
          <w:sz w:val="24"/>
        </w:rPr>
        <w:t>Displays a heading (</w:t>
      </w:r>
      <w:r>
        <w:rPr>
          <w:rFonts w:ascii="Courier New" w:hAnsi="Courier New"/>
          <w:sz w:val="24"/>
        </w:rPr>
        <w:t>&lt;h2&gt;</w:t>
      </w:r>
      <w:r>
        <w:rPr>
          <w:sz w:val="24"/>
        </w:rPr>
        <w:t xml:space="preserve">) with text "Songs List" centered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className="text-3xlfont-semiboldmb-4text-center"</w:t>
      </w:r>
      <w:r>
        <w:rPr>
          <w:spacing w:val="-2"/>
          <w:sz w:val="24"/>
        </w:rPr>
        <w:t>).</w:t>
      </w:r>
    </w:p>
    <w:p w14:paraId="7FE5BDBB">
      <w:pPr>
        <w:pStyle w:val="10"/>
        <w:numPr>
          <w:ilvl w:val="2"/>
          <w:numId w:val="4"/>
        </w:numPr>
        <w:tabs>
          <w:tab w:val="left" w:pos="720"/>
        </w:tabs>
        <w:spacing w:before="9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SearchInput:</w:t>
      </w:r>
    </w:p>
    <w:p w14:paraId="4B270FDA">
      <w:pPr>
        <w:pStyle w:val="10"/>
        <w:numPr>
          <w:ilvl w:val="3"/>
          <w:numId w:val="4"/>
        </w:numPr>
        <w:tabs>
          <w:tab w:val="left" w:pos="1440"/>
        </w:tabs>
        <w:spacing w:before="5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Utilizes</w:t>
      </w:r>
      <w:r>
        <w:rPr>
          <w:rFonts w:ascii="Courier New" w:hAnsi="Courier New"/>
          <w:spacing w:val="-2"/>
          <w:sz w:val="24"/>
        </w:rPr>
        <w:t>InputGroup</w:t>
      </w:r>
      <w:r>
        <w:rPr>
          <w:spacing w:val="-2"/>
          <w:sz w:val="24"/>
        </w:rPr>
        <w:t>fromReactBootstrapforthesearchfunctionality.</w:t>
      </w:r>
    </w:p>
    <w:p w14:paraId="49B5E5FF">
      <w:pPr>
        <w:pStyle w:val="10"/>
        <w:numPr>
          <w:ilvl w:val="3"/>
          <w:numId w:val="4"/>
        </w:numPr>
        <w:tabs>
          <w:tab w:val="left" w:pos="1441"/>
        </w:tabs>
        <w:spacing w:before="2" w:after="0" w:line="240" w:lineRule="auto"/>
        <w:ind w:left="1441" w:right="1143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Includesaninputfield(</w:t>
      </w:r>
      <w:r>
        <w:rPr>
          <w:rFonts w:ascii="Courier New" w:hAnsi="Courier New"/>
          <w:spacing w:val="-2"/>
          <w:sz w:val="24"/>
        </w:rPr>
        <w:t>Form.Control</w:t>
      </w:r>
      <w:r>
        <w:rPr>
          <w:spacing w:val="-2"/>
          <w:sz w:val="24"/>
        </w:rPr>
        <w:t xml:space="preserve">)thatallowsuserstosearchbysinger, </w:t>
      </w:r>
      <w:r>
        <w:rPr>
          <w:sz w:val="24"/>
        </w:rPr>
        <w:t>genre, or song name.</w:t>
      </w:r>
    </w:p>
    <w:p w14:paraId="668DCA62">
      <w:pPr>
        <w:pStyle w:val="10"/>
        <w:numPr>
          <w:ilvl w:val="3"/>
          <w:numId w:val="4"/>
        </w:numPr>
        <w:tabs>
          <w:tab w:val="left" w:pos="1441"/>
        </w:tabs>
        <w:spacing w:before="1" w:after="0" w:line="242" w:lineRule="auto"/>
        <w:ind w:left="1441" w:right="1078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Bindstheinputfieldvalueto</w:t>
      </w:r>
      <w:r>
        <w:rPr>
          <w:rFonts w:ascii="Courier New" w:hAnsi="Courier New"/>
          <w:spacing w:val="-2"/>
          <w:sz w:val="24"/>
        </w:rPr>
        <w:t>searchTerm</w:t>
      </w:r>
      <w:r>
        <w:rPr>
          <w:spacing w:val="-2"/>
          <w:sz w:val="24"/>
        </w:rPr>
        <w:t>state(</w:t>
      </w:r>
      <w:r>
        <w:rPr>
          <w:rFonts w:ascii="Courier New" w:hAnsi="Courier New"/>
          <w:spacing w:val="-2"/>
          <w:sz w:val="24"/>
        </w:rPr>
        <w:t>value={searchTerm}</w:t>
      </w:r>
      <w:r>
        <w:rPr>
          <w:spacing w:val="-2"/>
          <w:sz w:val="24"/>
        </w:rPr>
        <w:t xml:space="preserve">) </w:t>
      </w:r>
      <w:r>
        <w:rPr>
          <w:sz w:val="24"/>
        </w:rPr>
        <w:t>and updates it on change (</w:t>
      </w:r>
      <w:r>
        <w:rPr>
          <w:rFonts w:ascii="Courier New" w:hAnsi="Courier New"/>
          <w:sz w:val="24"/>
        </w:rPr>
        <w:t>onChange={(e)</w:t>
      </w:r>
    </w:p>
    <w:p w14:paraId="0374C02B">
      <w:pPr>
        <w:spacing w:before="3"/>
        <w:ind w:left="1081" w:right="0" w:firstLine="360"/>
        <w:jc w:val="left"/>
        <w:rPr>
          <w:sz w:val="24"/>
        </w:rPr>
      </w:pPr>
      <w:r>
        <w:rPr>
          <w:rFonts w:ascii="Courier New"/>
          <w:spacing w:val="-2"/>
          <w:sz w:val="24"/>
        </w:rPr>
        <w:t>=&gt;setSearchTerm(e.target.value)}</w:t>
      </w:r>
      <w:r>
        <w:rPr>
          <w:spacing w:val="-2"/>
          <w:sz w:val="24"/>
        </w:rPr>
        <w:t>).</w:t>
      </w:r>
    </w:p>
    <w:p w14:paraId="43E46F1B">
      <w:pPr>
        <w:pStyle w:val="10"/>
        <w:numPr>
          <w:ilvl w:val="3"/>
          <w:numId w:val="4"/>
        </w:numPr>
        <w:tabs>
          <w:tab w:val="left" w:pos="1440"/>
        </w:tabs>
        <w:spacing w:before="7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Styled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className="search-</w:t>
      </w:r>
      <w:r>
        <w:rPr>
          <w:rFonts w:ascii="Courier New" w:hAnsi="Courier New"/>
          <w:spacing w:val="-2"/>
          <w:sz w:val="24"/>
        </w:rPr>
        <w:t>input"</w:t>
      </w:r>
      <w:r>
        <w:rPr>
          <w:spacing w:val="-2"/>
          <w:sz w:val="24"/>
        </w:rPr>
        <w:t>.</w:t>
      </w:r>
    </w:p>
    <w:p w14:paraId="1FAFE93D">
      <w:pPr>
        <w:pStyle w:val="10"/>
        <w:numPr>
          <w:ilvl w:val="2"/>
          <w:numId w:val="4"/>
        </w:numPr>
        <w:tabs>
          <w:tab w:val="left" w:pos="720"/>
        </w:tabs>
        <w:spacing w:before="280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CardLayout:</w:t>
      </w:r>
    </w:p>
    <w:p w14:paraId="4F99B498">
      <w:pPr>
        <w:pStyle w:val="10"/>
        <w:numPr>
          <w:ilvl w:val="3"/>
          <w:numId w:val="4"/>
        </w:numPr>
        <w:tabs>
          <w:tab w:val="left" w:pos="1441"/>
        </w:tabs>
        <w:spacing w:before="0" w:after="0" w:line="242" w:lineRule="auto"/>
        <w:ind w:left="1441" w:right="1002" w:hanging="360"/>
        <w:jc w:val="left"/>
        <w:rPr>
          <w:rFonts w:ascii="Courier New" w:hAnsi="Courier New"/>
          <w:sz w:val="24"/>
        </w:rPr>
      </w:pPr>
      <w:r>
        <w:rPr>
          <w:sz w:val="24"/>
        </w:rPr>
        <w:t>Uses Bootstrap grid classes (</w:t>
      </w:r>
      <w:r>
        <w:rPr>
          <w:rFonts w:ascii="Courier New" w:hAnsi="Courier New"/>
          <w:sz w:val="24"/>
        </w:rPr>
        <w:t>row</w:t>
      </w:r>
      <w:r>
        <w:rPr>
          <w:sz w:val="24"/>
        </w:rPr>
        <w:t xml:space="preserve">, </w:t>
      </w:r>
      <w:r>
        <w:rPr>
          <w:rFonts w:ascii="Courier New" w:hAnsi="Courier New"/>
          <w:sz w:val="24"/>
        </w:rPr>
        <w:t>col</w:t>
      </w:r>
      <w:r>
        <w:rPr>
          <w:sz w:val="24"/>
        </w:rPr>
        <w:t xml:space="preserve">) to create a responsive card layout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 xml:space="preserve">className="rowrow-cols-1row-cols-md-2row-cols-lg-3 </w:t>
      </w:r>
      <w:r>
        <w:rPr>
          <w:rFonts w:ascii="Courier New" w:hAnsi="Courier New"/>
          <w:sz w:val="24"/>
        </w:rPr>
        <w:t>row-cols-xl-4 g-4"</w:t>
      </w:r>
      <w:r>
        <w:rPr>
          <w:sz w:val="24"/>
        </w:rPr>
        <w:t>).</w:t>
      </w:r>
    </w:p>
    <w:p w14:paraId="4DE68330">
      <w:pPr>
        <w:pStyle w:val="10"/>
        <w:numPr>
          <w:ilvl w:val="3"/>
          <w:numId w:val="4"/>
        </w:numPr>
        <w:tabs>
          <w:tab w:val="left" w:pos="1441"/>
        </w:tabs>
        <w:spacing w:before="7" w:after="0" w:line="240" w:lineRule="auto"/>
        <w:ind w:left="1441" w:right="1187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Mapsover</w:t>
      </w:r>
      <w:r>
        <w:rPr>
          <w:rFonts w:ascii="Courier New" w:hAnsi="Courier New"/>
          <w:spacing w:val="-2"/>
          <w:sz w:val="24"/>
        </w:rPr>
        <w:t>filteredItems</w:t>
      </w:r>
      <w:r>
        <w:rPr>
          <w:spacing w:val="-2"/>
          <w:sz w:val="24"/>
        </w:rPr>
        <w:t xml:space="preserve">arrayandrenderseachitemasaBootstrapcard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&lt;div className="card h-100"&gt;</w:t>
      </w:r>
      <w:r>
        <w:rPr>
          <w:sz w:val="24"/>
        </w:rPr>
        <w:t>).</w:t>
      </w:r>
    </w:p>
    <w:p w14:paraId="609A12D8">
      <w:pPr>
        <w:pStyle w:val="10"/>
        <w:numPr>
          <w:ilvl w:val="2"/>
          <w:numId w:val="4"/>
        </w:numPr>
        <w:tabs>
          <w:tab w:val="left" w:pos="720"/>
        </w:tabs>
        <w:spacing w:before="3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CardContent:</w:t>
      </w:r>
    </w:p>
    <w:p w14:paraId="1D5C95B8">
      <w:pPr>
        <w:pStyle w:val="10"/>
        <w:numPr>
          <w:ilvl w:val="3"/>
          <w:numId w:val="4"/>
        </w:numPr>
        <w:tabs>
          <w:tab w:val="left" w:pos="1440"/>
        </w:tabs>
        <w:spacing w:before="5" w:after="0" w:line="240" w:lineRule="auto"/>
        <w:ind w:left="1440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Displaystheitem'simage(</w:t>
      </w:r>
      <w:r>
        <w:rPr>
          <w:rFonts w:ascii="Courier New" w:hAnsi="Courier New"/>
          <w:spacing w:val="-2"/>
          <w:sz w:val="24"/>
        </w:rPr>
        <w:t>&lt;img&gt;</w:t>
      </w:r>
      <w:r>
        <w:rPr>
          <w:spacing w:val="-2"/>
          <w:sz w:val="24"/>
        </w:rPr>
        <w:t>),title(</w:t>
      </w:r>
      <w:r>
        <w:rPr>
          <w:rFonts w:ascii="Courier New" w:hAnsi="Courier New"/>
          <w:spacing w:val="-2"/>
          <w:sz w:val="24"/>
        </w:rPr>
        <w:t>&lt;h5</w:t>
      </w:r>
    </w:p>
    <w:p w14:paraId="5A3CF338">
      <w:pPr>
        <w:spacing w:before="2"/>
        <w:ind w:left="1441" w:right="182" w:firstLine="0"/>
        <w:jc w:val="left"/>
        <w:rPr>
          <w:sz w:val="24"/>
        </w:rPr>
      </w:pPr>
      <w:r>
        <w:rPr>
          <w:rFonts w:ascii="Courier New"/>
          <w:sz w:val="24"/>
        </w:rPr>
        <w:t>className="card-title"&gt;</w:t>
      </w:r>
      <w:r>
        <w:rPr>
          <w:sz w:val="24"/>
        </w:rPr>
        <w:t>),genre(</w:t>
      </w:r>
      <w:r>
        <w:rPr>
          <w:rFonts w:ascii="Courier New"/>
          <w:sz w:val="24"/>
        </w:rPr>
        <w:t>&lt;pclassName="card-text"&gt;</w:t>
      </w:r>
      <w:r>
        <w:rPr>
          <w:sz w:val="24"/>
        </w:rPr>
        <w:t>),</w:t>
      </w:r>
      <w:r>
        <w:rPr>
          <w:spacing w:val="-14"/>
          <w:sz w:val="24"/>
        </w:rPr>
        <w:t xml:space="preserve"> </w:t>
      </w:r>
      <w:r>
        <w:rPr>
          <w:sz w:val="24"/>
        </w:rPr>
        <w:t>and singer (</w:t>
      </w:r>
      <w:r>
        <w:rPr>
          <w:rFonts w:ascii="Courier New"/>
          <w:sz w:val="24"/>
        </w:rPr>
        <w:t>&lt;p className="card-text"&gt;</w:t>
      </w:r>
      <w:r>
        <w:rPr>
          <w:sz w:val="24"/>
        </w:rPr>
        <w:t>).</w:t>
      </w:r>
    </w:p>
    <w:p w14:paraId="6E0DF11F">
      <w:pPr>
        <w:pStyle w:val="10"/>
        <w:numPr>
          <w:ilvl w:val="3"/>
          <w:numId w:val="4"/>
        </w:numPr>
        <w:tabs>
          <w:tab w:val="left" w:pos="1441"/>
        </w:tabs>
        <w:spacing w:before="9" w:after="0" w:line="240" w:lineRule="auto"/>
        <w:ind w:left="1441" w:right="1276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Includesanaudioplayer(</w:t>
      </w:r>
      <w:r>
        <w:rPr>
          <w:rFonts w:ascii="Courier New" w:hAnsi="Courier New"/>
          <w:spacing w:val="-2"/>
          <w:sz w:val="24"/>
        </w:rPr>
        <w:t xml:space="preserve">&lt;audiocontrolsclassName="w-100" </w:t>
      </w:r>
      <w:r>
        <w:rPr>
          <w:rFonts w:ascii="Courier New" w:hAnsi="Courier New"/>
          <w:sz w:val="24"/>
        </w:rPr>
        <w:t>id={</w:t>
      </w:r>
      <w:r>
        <w:rPr>
          <w:sz w:val="24"/>
        </w:rPr>
        <w:t>audio-${item.id}</w:t>
      </w:r>
      <w:r>
        <w:rPr>
          <w:rFonts w:ascii="Courier New" w:hAnsi="Courier New"/>
          <w:sz w:val="24"/>
        </w:rPr>
        <w:t>}&gt;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playing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&lt;source src={item.songUrl} /&gt;</w:t>
      </w:r>
      <w:r>
        <w:rPr>
          <w:sz w:val="24"/>
        </w:rPr>
        <w:t>).</w:t>
      </w:r>
    </w:p>
    <w:p w14:paraId="00777258">
      <w:pPr>
        <w:pStyle w:val="10"/>
        <w:numPr>
          <w:ilvl w:val="2"/>
          <w:numId w:val="4"/>
        </w:numPr>
        <w:tabs>
          <w:tab w:val="left" w:pos="720"/>
        </w:tabs>
        <w:spacing w:before="10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WishlistandPlaylistButtons:</w:t>
      </w:r>
    </w:p>
    <w:p w14:paraId="57CB4044">
      <w:pPr>
        <w:pStyle w:val="10"/>
        <w:numPr>
          <w:ilvl w:val="3"/>
          <w:numId w:val="4"/>
        </w:numPr>
        <w:tabs>
          <w:tab w:val="left" w:pos="1441"/>
        </w:tabs>
        <w:spacing w:before="0" w:after="0" w:line="240" w:lineRule="auto"/>
        <w:ind w:left="1441" w:right="1170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Addsahearticonbutton(</w:t>
      </w:r>
      <w:r>
        <w:rPr>
          <w:rFonts w:ascii="Courier New" w:hAnsi="Courier New"/>
          <w:spacing w:val="-2"/>
          <w:sz w:val="24"/>
        </w:rPr>
        <w:t>&lt;Button&gt;</w:t>
      </w:r>
      <w:r>
        <w:rPr>
          <w:spacing w:val="-2"/>
          <w:sz w:val="24"/>
        </w:rPr>
        <w:t xml:space="preserve">)toaddorremoveitemsfromthewishlist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isItemInWishlist(item.id)</w:t>
      </w:r>
      <w:r>
        <w:rPr>
          <w:sz w:val="24"/>
        </w:rPr>
        <w:t>determines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show).</w:t>
      </w:r>
    </w:p>
    <w:p w14:paraId="2365761B">
      <w:pPr>
        <w:pStyle w:val="10"/>
        <w:numPr>
          <w:ilvl w:val="3"/>
          <w:numId w:val="4"/>
        </w:numPr>
        <w:tabs>
          <w:tab w:val="left" w:pos="1441"/>
        </w:tabs>
        <w:spacing w:before="14" w:after="0" w:line="240" w:lineRule="auto"/>
        <w:ind w:left="1441" w:right="1390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Includesan"AddtoPlaylist"or"RemoveFromPlaylist"button(</w:t>
      </w:r>
      <w:r>
        <w:rPr>
          <w:rFonts w:ascii="Courier New" w:hAnsi="Courier New"/>
          <w:spacing w:val="-2"/>
          <w:sz w:val="24"/>
        </w:rPr>
        <w:t>&lt;Button&gt;</w:t>
      </w:r>
      <w:r>
        <w:rPr>
          <w:spacing w:val="-2"/>
          <w:sz w:val="24"/>
        </w:rPr>
        <w:t xml:space="preserve">) </w:t>
      </w:r>
      <w:r>
        <w:rPr>
          <w:sz w:val="24"/>
        </w:rPr>
        <w:t xml:space="preserve">based on whether the item is already in the playlist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isItemInPlaylist(item.id)</w:t>
      </w:r>
      <w:r>
        <w:rPr>
          <w:spacing w:val="-2"/>
          <w:sz w:val="24"/>
        </w:rPr>
        <w:t>).</w:t>
      </w:r>
    </w:p>
    <w:p w14:paraId="08171497">
      <w:pPr>
        <w:pStyle w:val="10"/>
        <w:numPr>
          <w:ilvl w:val="2"/>
          <w:numId w:val="4"/>
        </w:numPr>
        <w:tabs>
          <w:tab w:val="left" w:pos="720"/>
        </w:tabs>
        <w:spacing w:before="282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ButtonClickHandlers:</w:t>
      </w:r>
    </w:p>
    <w:p w14:paraId="3F890DE3">
      <w:pPr>
        <w:pStyle w:val="10"/>
        <w:numPr>
          <w:ilvl w:val="3"/>
          <w:numId w:val="4"/>
        </w:numPr>
        <w:tabs>
          <w:tab w:val="left" w:pos="1441"/>
        </w:tabs>
        <w:spacing w:before="2" w:after="0" w:line="237" w:lineRule="auto"/>
        <w:ind w:left="1441" w:right="952" w:hanging="360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Handles adding/removing items from the wishlist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addToWishlist(item.id)</w:t>
      </w:r>
      <w:r>
        <w:rPr>
          <w:spacing w:val="-2"/>
          <w:sz w:val="24"/>
        </w:rPr>
        <w:t>,</w:t>
      </w:r>
      <w:r>
        <w:rPr>
          <w:rFonts w:ascii="Courier New" w:hAnsi="Courier New"/>
          <w:spacing w:val="-2"/>
          <w:sz w:val="24"/>
        </w:rPr>
        <w:t>removeFromWishlist(item.id)</w:t>
      </w:r>
      <w:r>
        <w:rPr>
          <w:spacing w:val="-2"/>
          <w:sz w:val="24"/>
        </w:rPr>
        <w:t>).</w:t>
      </w:r>
    </w:p>
    <w:p w14:paraId="66F0BC54">
      <w:pPr>
        <w:pStyle w:val="10"/>
        <w:numPr>
          <w:ilvl w:val="3"/>
          <w:numId w:val="4"/>
        </w:numPr>
        <w:tabs>
          <w:tab w:val="left" w:pos="1441"/>
        </w:tabs>
        <w:spacing w:before="5" w:after="0" w:line="237" w:lineRule="auto"/>
        <w:ind w:left="1441" w:right="952" w:hanging="360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Manages adding/removing items from the playlist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addToPlaylist(item.id)</w:t>
      </w:r>
      <w:r>
        <w:rPr>
          <w:spacing w:val="-2"/>
          <w:sz w:val="24"/>
        </w:rPr>
        <w:t>,</w:t>
      </w:r>
      <w:r>
        <w:rPr>
          <w:rFonts w:ascii="Courier New" w:hAnsi="Courier New"/>
          <w:spacing w:val="-2"/>
          <w:sz w:val="24"/>
        </w:rPr>
        <w:t>removeFromPlaylist(item.id)</w:t>
      </w:r>
      <w:r>
        <w:rPr>
          <w:spacing w:val="-2"/>
          <w:sz w:val="24"/>
        </w:rPr>
        <w:t>).</w:t>
      </w:r>
    </w:p>
    <w:p w14:paraId="05EB8CAC">
      <w:pPr>
        <w:pStyle w:val="10"/>
        <w:spacing w:after="0" w:line="237" w:lineRule="auto"/>
        <w:jc w:val="left"/>
        <w:rPr>
          <w:rFonts w:ascii="Courier New" w:hAnsi="Courier New"/>
          <w:sz w:val="24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0915637B">
      <w:pPr>
        <w:pStyle w:val="10"/>
        <w:numPr>
          <w:ilvl w:val="2"/>
          <w:numId w:val="4"/>
        </w:numPr>
        <w:tabs>
          <w:tab w:val="left" w:pos="720"/>
        </w:tabs>
        <w:spacing w:before="67" w:after="0" w:line="240" w:lineRule="auto"/>
        <w:ind w:left="720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CardStyling:</w:t>
      </w:r>
    </w:p>
    <w:p w14:paraId="65D57B2B">
      <w:pPr>
        <w:pStyle w:val="10"/>
        <w:numPr>
          <w:ilvl w:val="3"/>
          <w:numId w:val="4"/>
        </w:numPr>
        <w:tabs>
          <w:tab w:val="left" w:pos="1441"/>
        </w:tabs>
        <w:spacing w:before="0" w:after="0" w:line="240" w:lineRule="auto"/>
        <w:ind w:left="1441" w:right="965" w:hanging="360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AppliesBootstrapclasses(</w:t>
      </w:r>
      <w:r>
        <w:rPr>
          <w:rFonts w:ascii="Courier New" w:hAnsi="Courier New"/>
          <w:spacing w:val="-2"/>
          <w:sz w:val="24"/>
        </w:rPr>
        <w:t>card</w:t>
      </w:r>
      <w:r>
        <w:rPr>
          <w:spacing w:val="-2"/>
          <w:sz w:val="24"/>
        </w:rPr>
        <w:t>,</w:t>
      </w:r>
      <w:r>
        <w:rPr>
          <w:rFonts w:ascii="Courier New" w:hAnsi="Courier New"/>
          <w:spacing w:val="-2"/>
          <w:sz w:val="24"/>
        </w:rPr>
        <w:t>card-body</w:t>
      </w:r>
      <w:r>
        <w:rPr>
          <w:spacing w:val="-2"/>
          <w:sz w:val="24"/>
        </w:rPr>
        <w:t>,</w:t>
      </w:r>
      <w:r>
        <w:rPr>
          <w:rFonts w:ascii="Courier New" w:hAnsi="Courier New"/>
          <w:spacing w:val="-2"/>
          <w:sz w:val="24"/>
        </w:rPr>
        <w:t>card-footer</w:t>
      </w:r>
      <w:r>
        <w:rPr>
          <w:spacing w:val="-2"/>
          <w:sz w:val="24"/>
        </w:rPr>
        <w:t xml:space="preserve">)forstylingthe </w:t>
      </w:r>
      <w:r>
        <w:rPr>
          <w:sz w:val="24"/>
        </w:rPr>
        <w:t>card components.</w:t>
      </w:r>
    </w:p>
    <w:p w14:paraId="1A694068">
      <w:pPr>
        <w:pStyle w:val="10"/>
        <w:numPr>
          <w:ilvl w:val="3"/>
          <w:numId w:val="4"/>
        </w:numPr>
        <w:tabs>
          <w:tab w:val="left" w:pos="1441"/>
        </w:tabs>
        <w:spacing w:before="7" w:after="0" w:line="240" w:lineRule="auto"/>
        <w:ind w:left="1441" w:right="677" w:hanging="360"/>
        <w:jc w:val="left"/>
        <w:rPr>
          <w:rFonts w:ascii="Courier New" w:hAnsi="Courier New"/>
          <w:sz w:val="24"/>
        </w:rPr>
      </w:pPr>
      <w:r>
        <w:rPr>
          <w:sz w:val="24"/>
        </w:rPr>
        <w:t>Usescustomstyles(</w:t>
      </w:r>
      <w:r>
        <w:rPr>
          <w:rFonts w:ascii="Courier New" w:hAnsi="Courier New"/>
          <w:sz w:val="24"/>
        </w:rPr>
        <w:t>rounded-top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w-100</w:t>
      </w:r>
      <w:r>
        <w:rPr>
          <w:sz w:val="24"/>
        </w:rPr>
        <w:t>)forspecificelementslikeimages</w:t>
      </w:r>
      <w:r>
        <w:rPr>
          <w:spacing w:val="-14"/>
          <w:sz w:val="24"/>
        </w:rPr>
        <w:t xml:space="preserve"> </w:t>
      </w:r>
      <w:r>
        <w:rPr>
          <w:sz w:val="24"/>
        </w:rPr>
        <w:t>and audio players.</w:t>
      </w:r>
    </w:p>
    <w:p w14:paraId="062D0086">
      <w:pPr>
        <w:pStyle w:val="7"/>
        <w:rPr>
          <w:sz w:val="24"/>
        </w:rPr>
      </w:pPr>
    </w:p>
    <w:p w14:paraId="1A3020F4">
      <w:pPr>
        <w:pStyle w:val="7"/>
        <w:rPr>
          <w:sz w:val="24"/>
        </w:rPr>
      </w:pPr>
    </w:p>
    <w:p w14:paraId="5FC571B9">
      <w:pPr>
        <w:pStyle w:val="7"/>
        <w:rPr>
          <w:sz w:val="24"/>
        </w:rPr>
      </w:pPr>
    </w:p>
    <w:p w14:paraId="5B10DA14">
      <w:pPr>
        <w:pStyle w:val="7"/>
        <w:spacing w:before="180"/>
        <w:rPr>
          <w:sz w:val="24"/>
        </w:rPr>
      </w:pPr>
    </w:p>
    <w:p w14:paraId="29F8BD75">
      <w:pPr>
        <w:pStyle w:val="3"/>
      </w:pPr>
      <w:bookmarkStart w:id="9" w:name="ProjectExecution:"/>
      <w:bookmarkEnd w:id="9"/>
      <w:r>
        <w:rPr>
          <w:spacing w:val="-2"/>
        </w:rPr>
        <w:t>ProjectExecution:</w:t>
      </w:r>
    </w:p>
    <w:p w14:paraId="0EF10CD3">
      <w:pPr>
        <w:spacing w:before="166"/>
        <w:ind w:left="0" w:right="100" w:firstLine="0"/>
        <w:jc w:val="left"/>
        <w:rPr>
          <w:sz w:val="24"/>
        </w:rPr>
      </w:pPr>
      <w:r>
        <w:rPr>
          <w:sz w:val="24"/>
        </w:rPr>
        <w:t>Aftercompletingthecode,runthereactapplicationbyusingthecommand“npmstart”or</w:t>
      </w:r>
      <w:r>
        <w:rPr>
          <w:spacing w:val="-14"/>
          <w:sz w:val="24"/>
        </w:rPr>
        <w:t xml:space="preserve"> </w:t>
      </w:r>
      <w:r>
        <w:rPr>
          <w:sz w:val="24"/>
        </w:rPr>
        <w:t>“npm</w:t>
      </w:r>
      <w:r>
        <w:rPr>
          <w:spacing w:val="-14"/>
          <w:sz w:val="24"/>
        </w:rPr>
        <w:t xml:space="preserve"> </w:t>
      </w:r>
      <w:r>
        <w:rPr>
          <w:sz w:val="24"/>
        </w:rPr>
        <w:t>run</w:t>
      </w:r>
      <w:r>
        <w:rPr>
          <w:spacing w:val="-13"/>
          <w:sz w:val="24"/>
        </w:rPr>
        <w:t xml:space="preserve"> </w:t>
      </w:r>
      <w:r>
        <w:rPr>
          <w:sz w:val="24"/>
        </w:rPr>
        <w:t>dev” if you are using vite.js</w:t>
      </w:r>
    </w:p>
    <w:p w14:paraId="31262BB1">
      <w:pPr>
        <w:tabs>
          <w:tab w:val="left" w:pos="5123"/>
        </w:tabs>
        <w:spacing w:before="158" w:line="244" w:lineRule="auto"/>
        <w:ind w:left="0" w:right="531" w:firstLine="0"/>
        <w:jc w:val="left"/>
        <w:rPr>
          <w:sz w:val="24"/>
        </w:rPr>
      </w:pPr>
      <w:r>
        <w:rPr>
          <w:sz w:val="24"/>
        </w:rPr>
        <w:t>And the Open new Terminal type this command</w:t>
      </w:r>
      <w:r>
        <w:rPr>
          <w:sz w:val="24"/>
        </w:rPr>
        <w:tab/>
      </w:r>
      <w:r>
        <w:rPr>
          <w:sz w:val="24"/>
        </w:rPr>
        <w:t>“json-server</w:t>
      </w:r>
      <w:r>
        <w:rPr>
          <w:spacing w:val="-14"/>
          <w:sz w:val="24"/>
        </w:rPr>
        <w:t xml:space="preserve"> </w:t>
      </w:r>
      <w:r>
        <w:rPr>
          <w:sz w:val="24"/>
        </w:rPr>
        <w:t>--watch./db/db.json”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start the json server too.</w:t>
      </w:r>
    </w:p>
    <w:p w14:paraId="7E921FB9">
      <w:pPr>
        <w:spacing w:before="152" w:line="369" w:lineRule="auto"/>
        <w:ind w:left="0" w:right="2146" w:firstLine="0"/>
        <w:jc w:val="left"/>
        <w:rPr>
          <w:sz w:val="24"/>
        </w:rPr>
      </w:pPr>
      <w:r>
        <w:rPr>
          <w:spacing w:val="-2"/>
          <w:sz w:val="24"/>
        </w:rPr>
        <w:t>AfterthatlaunchtheRythimicTunes. Herearesomeofthescreenshotsoftheapplication.</w:t>
      </w:r>
    </w:p>
    <w:p w14:paraId="11771563">
      <w:pPr>
        <w:pStyle w:val="7"/>
        <w:spacing w:before="158"/>
        <w:rPr>
          <w:sz w:val="24"/>
        </w:rPr>
      </w:pPr>
    </w:p>
    <w:p w14:paraId="54BBEAC9">
      <w:pPr>
        <w:tabs>
          <w:tab w:val="left" w:pos="720"/>
        </w:tabs>
        <w:spacing w:before="1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233680</wp:posOffset>
            </wp:positionV>
            <wp:extent cx="5726430" cy="2560320"/>
            <wp:effectExtent l="0" t="0" r="0" b="0"/>
            <wp:wrapTopAndBottom/>
            <wp:docPr id="7" name="Image 7" descr="C:\Users\arsha\OneDrive\Pictures\Screenshots\Screenshot 2024-04-22 1649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arsha\OneDrive\Pictures\Screenshots\Screenshot 2024-04-22 16495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6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sz w:val="28"/>
        </w:rPr>
        <w:t>Herocomponents</w:t>
      </w:r>
    </w:p>
    <w:p w14:paraId="7D39935B">
      <w:pPr>
        <w:spacing w:after="0"/>
        <w:jc w:val="left"/>
        <w:rPr>
          <w:b/>
          <w:sz w:val="28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1FFD4100">
      <w:pPr>
        <w:pStyle w:val="7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90590" cy="2313305"/>
            <wp:effectExtent l="0" t="0" r="0" b="0"/>
            <wp:docPr id="8" name="Image 8" descr="C:\Users\arsha\OneDrive\Pictures\Screenshots\Screenshot 2024-04-22 165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arsha\OneDrive\Pictures\Screenshots\Screenshot 2024-04-22 1650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16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0CF0">
      <w:pPr>
        <w:pStyle w:val="7"/>
        <w:spacing w:before="198"/>
        <w:rPr>
          <w:b/>
          <w:sz w:val="28"/>
        </w:rPr>
      </w:pPr>
    </w:p>
    <w:p w14:paraId="305AC3CE">
      <w:pPr>
        <w:tabs>
          <w:tab w:val="left" w:pos="720"/>
        </w:tabs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231775</wp:posOffset>
            </wp:positionV>
            <wp:extent cx="5992495" cy="2208530"/>
            <wp:effectExtent l="0" t="0" r="0" b="0"/>
            <wp:wrapTopAndBottom/>
            <wp:docPr id="9" name="Image 9" descr="C:\Users\arsha\OneDrive\Pictures\Screenshots\Screenshot 2024-04-22 1650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arsha\OneDrive\Pictures\Screenshots\Screenshot 2024-04-22 16504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204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sz w:val="28"/>
        </w:rPr>
        <w:t>Playlist</w:t>
      </w:r>
    </w:p>
    <w:p w14:paraId="202E63EE">
      <w:pPr>
        <w:tabs>
          <w:tab w:val="left" w:pos="720"/>
        </w:tabs>
        <w:spacing w:before="26" w:after="28"/>
        <w:ind w:left="36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sz w:val="28"/>
        </w:rPr>
        <w:t>Favorites</w:t>
      </w:r>
    </w:p>
    <w:p w14:paraId="489638CE">
      <w:pPr>
        <w:pStyle w:val="7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724525" cy="2632075"/>
            <wp:effectExtent l="0" t="0" r="0" b="0"/>
            <wp:docPr id="10" name="Image 10" descr="C:\Users\arsha\OneDrive\Pictures\Screenshots\Screenshot 2024-04-22 165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arsha\OneDrive\Pictures\Screenshots\Screenshot 2024-04-22 16510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52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D26">
      <w:pPr>
        <w:pStyle w:val="7"/>
        <w:spacing w:after="0"/>
        <w:rPr>
          <w:sz w:val="20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2592D057">
      <w:pPr>
        <w:pStyle w:val="3"/>
        <w:spacing w:before="300"/>
      </w:pPr>
      <w:bookmarkStart w:id="10" w:name="ProjectDemolink:"/>
      <w:bookmarkEnd w:id="10"/>
      <w:r>
        <w:rPr>
          <w:spacing w:val="-2"/>
        </w:rPr>
        <w:t>ProjectDemolink:</w:t>
      </w:r>
    </w:p>
    <w:p w14:paraId="706C309A">
      <w:pPr>
        <w:spacing w:before="167"/>
        <w:ind w:left="0" w:right="0" w:firstLine="0"/>
        <w:jc w:val="left"/>
        <w:rPr>
          <w:sz w:val="24"/>
        </w:rPr>
      </w:pPr>
      <w:r>
        <w:fldChar w:fldCharType="begin"/>
      </w:r>
      <w:r>
        <w:instrText xml:space="preserve"> HYPERLINK "https://drive.google.com/file/d/1zZuq62lyYNV_k5uu0SFjoWa35UgQ4LA9/view?usp=drive_link" \h </w:instrText>
      </w:r>
      <w:r>
        <w:fldChar w:fldCharType="separate"/>
      </w:r>
      <w:r>
        <w:rPr>
          <w:color w:val="0000FF"/>
          <w:spacing w:val="-2"/>
          <w:sz w:val="24"/>
          <w:u w:val="thick" w:color="0000FF"/>
        </w:rPr>
        <w:t>https://drive.google.com/file/d/1zZuq62lyYNV_k5uu0SFjoWa35UgQ4LA9/view?usp=drive_link</w:t>
      </w:r>
      <w:r>
        <w:rPr>
          <w:color w:val="0000FF"/>
          <w:spacing w:val="-2"/>
          <w:sz w:val="24"/>
          <w:u w:val="thick" w:color="0000FF"/>
        </w:rPr>
        <w:fldChar w:fldCharType="end"/>
      </w:r>
    </w:p>
    <w:p w14:paraId="63542D3E">
      <w:pPr>
        <w:pStyle w:val="7"/>
        <w:rPr>
          <w:sz w:val="36"/>
        </w:rPr>
      </w:pPr>
    </w:p>
    <w:p w14:paraId="6D8383F5">
      <w:pPr>
        <w:pStyle w:val="7"/>
        <w:spacing w:before="327"/>
        <w:rPr>
          <w:sz w:val="36"/>
        </w:rPr>
      </w:pPr>
    </w:p>
    <w:p w14:paraId="6DDBB841">
      <w:pPr>
        <w:spacing w:before="0"/>
        <w:ind w:left="2502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FF0000"/>
          <w:sz w:val="36"/>
        </w:rPr>
        <w:t>***</w:t>
      </w:r>
      <w:r>
        <w:rPr>
          <w:rFonts w:ascii="Arial"/>
          <w:b/>
          <w:color w:val="FF0000"/>
          <w:spacing w:val="4"/>
          <w:sz w:val="36"/>
        </w:rPr>
        <w:t xml:space="preserve"> </w:t>
      </w:r>
      <w:r>
        <w:rPr>
          <w:rFonts w:ascii="Arial"/>
          <w:b/>
          <w:color w:val="FF0000"/>
          <w:sz w:val="36"/>
        </w:rPr>
        <w:t>Happy</w:t>
      </w:r>
      <w:r>
        <w:rPr>
          <w:rFonts w:ascii="Arial"/>
          <w:b/>
          <w:color w:val="FF0000"/>
          <w:spacing w:val="-15"/>
          <w:sz w:val="36"/>
        </w:rPr>
        <w:t xml:space="preserve"> </w:t>
      </w:r>
      <w:r>
        <w:rPr>
          <w:rFonts w:ascii="Arial"/>
          <w:b/>
          <w:color w:val="FF0000"/>
          <w:sz w:val="36"/>
        </w:rPr>
        <w:t>coding!!</w:t>
      </w:r>
      <w:r>
        <w:rPr>
          <w:rFonts w:ascii="Arial"/>
          <w:b/>
          <w:color w:val="FF0000"/>
          <w:spacing w:val="5"/>
          <w:sz w:val="36"/>
        </w:rPr>
        <w:t xml:space="preserve"> </w:t>
      </w:r>
      <w:r>
        <w:rPr>
          <w:rFonts w:ascii="Arial"/>
          <w:b/>
          <w:color w:val="FF0000"/>
          <w:spacing w:val="-5"/>
          <w:sz w:val="36"/>
        </w:rPr>
        <w:t>***</w:t>
      </w:r>
    </w:p>
    <w:sectPr>
      <w:pgSz w:w="12240" w:h="15840"/>
      <w:pgMar w:top="182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▪"/>
      <w:lvlJc w:val="left"/>
      <w:pPr>
        <w:ind w:left="2161" w:hanging="3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88" w:hanging="288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0" w:hanging="17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721" w:hanging="361"/>
      </w:pPr>
      <w:rPr>
        <w:rFonts w:hint="default" w:ascii="Microsoft Sans Serif" w:hAnsi="Microsoft Sans Serif" w:eastAsia="Microsoft Sans Serif" w:cs="Microsoft Sans Serif"/>
        <w:spacing w:val="0"/>
        <w:w w:val="99"/>
        <w:lang w:val="en-US" w:eastAsia="en-US" w:bidi="ar-SA"/>
      </w:rPr>
    </w:lvl>
    <w:lvl w:ilvl="3" w:tentative="0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4" w:tentative="0">
      <w:start w:val="0"/>
      <w:numFmt w:val="bullet"/>
      <w:lvlText w:val="o"/>
      <w:lvlJc w:val="left"/>
      <w:pPr>
        <w:ind w:left="2161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29" w:hanging="229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3"/>
        <w:w w:val="97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721" w:hanging="36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80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26"/>
        <w:szCs w:val="26"/>
        <w:lang w:val="en-US" w:eastAsia="en-US" w:bidi="ar-SA"/>
      </w:rPr>
    </w:lvl>
    <w:lvl w:ilvl="3" w:tentative="0">
      <w:start w:val="0"/>
      <w:numFmt w:val="bullet"/>
      <w:lvlText w:val="o"/>
      <w:lvlJc w:val="left"/>
      <w:pPr>
        <w:ind w:left="3242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721" w:hanging="36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441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21" w:hanging="39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0" w:hanging="399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▪"/>
      <w:lvlJc w:val="left"/>
      <w:pPr>
        <w:ind w:left="2161" w:hanging="3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o"/>
      <w:lvlJc w:val="left"/>
      <w:pPr>
        <w:ind w:left="1801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343F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50"/>
      <w:ind w:left="360" w:hanging="360"/>
      <w:outlineLvl w:val="3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6"/>
      <w:szCs w:val="26"/>
      <w:lang w:val="en-US" w:eastAsia="en-US" w:bidi="ar-SA"/>
    </w:rPr>
  </w:style>
  <w:style w:type="paragraph" w:styleId="8">
    <w:name w:val="Title"/>
    <w:basedOn w:val="1"/>
    <w:qFormat/>
    <w:uiPriority w:val="1"/>
    <w:pPr>
      <w:spacing w:line="634" w:lineRule="exact"/>
      <w:ind w:left="895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44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9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2025-03-10T07:01:00Z</dcterms:created>
  <dc:creator>DSASC</dc:creator>
  <cp:lastModifiedBy>Varsha V</cp:lastModifiedBy>
  <dcterms:modified xsi:type="dcterms:W3CDTF">2025-03-12T05:32:33Z</dcterms:modified>
  <dc:title>Rythimic Tunes(Frontend).new.docx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1033-12.2.0.20326</vt:lpwstr>
  </property>
  <property fmtid="{D5CDD505-2E9C-101B-9397-08002B2CF9AE}" pid="7" name="ICV">
    <vt:lpwstr>ECCAD2B2ACD046C494DFD63071E6D848_12</vt:lpwstr>
  </property>
</Properties>
</file>