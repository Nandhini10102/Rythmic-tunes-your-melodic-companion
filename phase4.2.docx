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6361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8910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SWTID1741161113154462</w:t>
            </w:r>
            <w:bookmarkStart w:id="2" w:name="_GoBack"/>
            <w:bookmarkEnd w:id="2"/>
          </w:p>
        </w:tc>
      </w:tr>
      <w:tr w14:paraId="38E92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8050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287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2025-03-12T05:53:07Z</dcterms:created>
  <dc:creator>DSASC</dc:creator>
  <cp:lastModifiedBy>Varsha V</cp:lastModifiedBy>
  <dcterms:modified xsi:type="dcterms:W3CDTF">2025-03-12T05:53:36Z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9B1A7059AAC44C58A59D462DDF9DDC5E_12</vt:lpwstr>
  </property>
</Properties>
</file>